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2E745" w14:textId="77777777" w:rsidR="00CF2889" w:rsidRDefault="00773D41">
      <w:pPr>
        <w:pStyle w:val="Heading1"/>
      </w:pPr>
      <w:r>
        <w:t>Software Requirements Specification (SRS) for Library Management System</w:t>
      </w:r>
    </w:p>
    <w:p w14:paraId="4DAEFD09" w14:textId="77777777" w:rsidR="00CF2889" w:rsidRDefault="00773D41">
      <w:pPr>
        <w:pStyle w:val="Heading2"/>
      </w:pPr>
      <w:r>
        <w:t>Chapter 1: Introduction</w:t>
      </w:r>
    </w:p>
    <w:p w14:paraId="4D2E1A3C" w14:textId="77777777" w:rsidR="00CF2889" w:rsidRDefault="00773D41">
      <w:pPr>
        <w:pStyle w:val="Heading3"/>
      </w:pPr>
      <w:r>
        <w:t>1.1 Purpose</w:t>
      </w:r>
    </w:p>
    <w:p w14:paraId="7CB15313" w14:textId="77777777" w:rsidR="00CF2889" w:rsidRDefault="00773D41">
      <w:r>
        <w:t>This document explains what the Library Management System (LMS) will do. The system will help libraries manage books, borrowing, returns, and fines more efficiently.</w:t>
      </w:r>
    </w:p>
    <w:p w14:paraId="39CCF398" w14:textId="77777777" w:rsidR="00CF2889" w:rsidRDefault="00773D41">
      <w:pPr>
        <w:pStyle w:val="Heading3"/>
      </w:pPr>
      <w:r>
        <w:t>1.2 Scope</w:t>
      </w:r>
    </w:p>
    <w:p w14:paraId="06A9D315" w14:textId="77777777" w:rsidR="00CF2889" w:rsidRDefault="00773D41">
      <w:r>
        <w:t>The Library Management System will have the following features:</w:t>
      </w:r>
    </w:p>
    <w:p w14:paraId="3C137D55" w14:textId="77777777" w:rsidR="00CF2889" w:rsidRDefault="00773D41">
      <w:r>
        <w:t>• User Registration and Login: Users can sign up, log in, and reset their passwords.</w:t>
      </w:r>
    </w:p>
    <w:p w14:paraId="52BC0244" w14:textId="77777777" w:rsidR="00CF2889" w:rsidRDefault="00773D41">
      <w:r>
        <w:t>• Book Management: Librarians can add, update, or remove books from the system.</w:t>
      </w:r>
    </w:p>
    <w:p w14:paraId="11AFC31F" w14:textId="77777777" w:rsidR="00CF2889" w:rsidRDefault="00773D41">
      <w:r>
        <w:t>• Book Search: Users can search for books by title, author, or category.</w:t>
      </w:r>
    </w:p>
    <w:p w14:paraId="1EDD3CA1" w14:textId="77777777" w:rsidR="00CF2889" w:rsidRDefault="00773D41">
      <w:r>
        <w:t>• Borrowing and Returning Books: Users can borrow books for a limited time and return them before the due date.</w:t>
      </w:r>
    </w:p>
    <w:p w14:paraId="286BA117" w14:textId="77777777" w:rsidR="00CF2889" w:rsidRDefault="00773D41">
      <w:r>
        <w:t>• Fine Management: The system will automatically calculate fines for overdue books.</w:t>
      </w:r>
    </w:p>
    <w:p w14:paraId="440FB676" w14:textId="77777777" w:rsidR="00CF2889" w:rsidRDefault="00773D41">
      <w:r>
        <w:t>• Reports and Analytics: Librarians can create reports about book usage and overdue books.</w:t>
      </w:r>
    </w:p>
    <w:p w14:paraId="29D7B52B" w14:textId="77777777" w:rsidR="00CF2889" w:rsidRDefault="00773D41">
      <w:r>
        <w:t>• Notifications: Users will get reminders for due dates and overdue books.</w:t>
      </w:r>
    </w:p>
    <w:p w14:paraId="534E0677" w14:textId="77777777" w:rsidR="00CF2889" w:rsidRDefault="00773D41">
      <w:pPr>
        <w:pStyle w:val="Heading3"/>
      </w:pPr>
      <w:r>
        <w:t>1.3 Technologies Used</w:t>
      </w:r>
    </w:p>
    <w:p w14:paraId="735AE6E2" w14:textId="77777777" w:rsidR="00CF2889" w:rsidRDefault="00773D41">
      <w:r>
        <w:t>• Frontend: React.js (for the user interface)</w:t>
      </w:r>
    </w:p>
    <w:p w14:paraId="01585C46" w14:textId="77777777" w:rsidR="00CF2889" w:rsidRDefault="00773D41">
      <w:r>
        <w:t>• Backend: Node.js with Express.js (for the server)</w:t>
      </w:r>
    </w:p>
    <w:p w14:paraId="35D899C2" w14:textId="77777777" w:rsidR="00CF2889" w:rsidRDefault="00773D41">
      <w:r>
        <w:t>• Database: MySQL (to store data)</w:t>
      </w:r>
    </w:p>
    <w:p w14:paraId="518F8763" w14:textId="77777777" w:rsidR="00CF2889" w:rsidRDefault="00773D41">
      <w:r>
        <w:t>• Authentication: JWT (JSON Web Token) (for secure login)</w:t>
      </w:r>
    </w:p>
    <w:p w14:paraId="0A49B317" w14:textId="77777777" w:rsidR="00CF2889" w:rsidRDefault="00773D41">
      <w:r>
        <w:t>• Hosting: AWS or Firebase (to host the system online)</w:t>
      </w:r>
    </w:p>
    <w:p w14:paraId="48682FD4" w14:textId="77777777" w:rsidR="00CF2889" w:rsidRDefault="00773D41">
      <w:pPr>
        <w:pStyle w:val="Heading3"/>
      </w:pPr>
      <w:r>
        <w:t>1.4 Intended Audience</w:t>
      </w:r>
    </w:p>
    <w:p w14:paraId="5FFFB3E0" w14:textId="77777777" w:rsidR="00CF2889" w:rsidRDefault="00773D41">
      <w:r>
        <w:t>• Developers: To understand what the system needs to do.</w:t>
      </w:r>
    </w:p>
    <w:p w14:paraId="6FA48CBC" w14:textId="77777777" w:rsidR="00CF2889" w:rsidRDefault="00773D41">
      <w:r>
        <w:t>• Library Staff (Librarians/Admins): To manage books and track borrowed/returned books.</w:t>
      </w:r>
    </w:p>
    <w:p w14:paraId="16B80BE0" w14:textId="77777777" w:rsidR="00CF2889" w:rsidRDefault="00773D41">
      <w:r>
        <w:t>• Students: To search, borrow, and return books easily.</w:t>
      </w:r>
    </w:p>
    <w:p w14:paraId="2DAC425B" w14:textId="77777777" w:rsidR="00CF2889" w:rsidRDefault="00773D41">
      <w:r>
        <w:t>• Project Managers: To make sure the system is built correctly.</w:t>
      </w:r>
    </w:p>
    <w:p w14:paraId="447A5674" w14:textId="77777777" w:rsidR="00CF2889" w:rsidRDefault="00773D41">
      <w:pPr>
        <w:pStyle w:val="Heading3"/>
      </w:pPr>
      <w:r>
        <w:lastRenderedPageBreak/>
        <w:t>1.5 Overview of the Document</w:t>
      </w:r>
    </w:p>
    <w:p w14:paraId="24537F3A" w14:textId="77777777" w:rsidR="00CF2889" w:rsidRDefault="00773D41">
      <w:r>
        <w:t>• Chapter 1: Introduction - Explains the purpose, scope, technologies, and who will use the system.</w:t>
      </w:r>
    </w:p>
    <w:p w14:paraId="32449ACE" w14:textId="77777777" w:rsidR="00CF2889" w:rsidRDefault="00773D41">
      <w:r>
        <w:t>• Chapter 2: Overall Description - Gives a high-level view of the system and its features.</w:t>
      </w:r>
    </w:p>
    <w:p w14:paraId="0CF3964C" w14:textId="77777777" w:rsidR="00CF2889" w:rsidRDefault="00773D41">
      <w:r>
        <w:t>• Chapter 3: Functional and Non-Functional Requirements - Lists the system's features and performance needs.</w:t>
      </w:r>
    </w:p>
    <w:p w14:paraId="77D9A3B1" w14:textId="77777777" w:rsidR="00CF2889" w:rsidRDefault="00773D41">
      <w:pPr>
        <w:pStyle w:val="Heading2"/>
      </w:pPr>
      <w:r>
        <w:t>Chapter 2: Overall Description</w:t>
      </w:r>
    </w:p>
    <w:p w14:paraId="7369C571" w14:textId="77777777" w:rsidR="00CF2889" w:rsidRDefault="00773D41">
      <w:pPr>
        <w:pStyle w:val="Heading3"/>
      </w:pPr>
      <w:r>
        <w:t>2.1 Overall Description of the System</w:t>
      </w:r>
    </w:p>
    <w:p w14:paraId="3BC881E7" w14:textId="77777777" w:rsidR="00CF2889" w:rsidRDefault="00773D41">
      <w:r>
        <w:t>The Library Management System (LMS) is a website that helps libraries manage book borrowing, returning, and tracking. Students can search for books, borrow them, and return them on time. Librarians can manage the book inventory, track borrowed books, and handle overdue fines.</w:t>
      </w:r>
    </w:p>
    <w:p w14:paraId="162C4C85" w14:textId="77777777" w:rsidR="00CF2889" w:rsidRDefault="00773D41">
      <w:pPr>
        <w:pStyle w:val="Heading3"/>
      </w:pPr>
      <w:r>
        <w:t>Key Features:</w:t>
      </w:r>
    </w:p>
    <w:p w14:paraId="3C803660" w14:textId="77777777" w:rsidR="00CF2889" w:rsidRDefault="00773D41">
      <w:r>
        <w:t>• User Roles: There are two types of users: Admin (Librarian) and Students.</w:t>
      </w:r>
    </w:p>
    <w:p w14:paraId="1DB2D339" w14:textId="77777777" w:rsidR="00CF2889" w:rsidRDefault="00773D41">
      <w:r>
        <w:t>• Book Inventory Management: Admins can add, update, or delete books.</w:t>
      </w:r>
    </w:p>
    <w:p w14:paraId="705DFD15" w14:textId="77777777" w:rsidR="00CF2889" w:rsidRDefault="00773D41">
      <w:r>
        <w:t>• Borrowing System: Users can borrow books for up to 14 days.</w:t>
      </w:r>
    </w:p>
    <w:p w14:paraId="60C3047D" w14:textId="77777777" w:rsidR="00CF2889" w:rsidRDefault="00773D41">
      <w:r>
        <w:t>• Return System: Users must return books before the due date to avoid fines.</w:t>
      </w:r>
    </w:p>
    <w:p w14:paraId="349024F9" w14:textId="77777777" w:rsidR="00CF2889" w:rsidRDefault="00773D41">
      <w:r>
        <w:t>• Fine Management: The system will calculate fines for overdue books and notify users.</w:t>
      </w:r>
    </w:p>
    <w:p w14:paraId="18E73E13" w14:textId="77777777" w:rsidR="00CF2889" w:rsidRDefault="00773D41">
      <w:r>
        <w:t>• Reporting and Analytics: Librarians can create reports about book usage and overdue fines.</w:t>
      </w:r>
    </w:p>
    <w:p w14:paraId="7A451BAA" w14:textId="77777777" w:rsidR="00CF2889" w:rsidRDefault="00773D41">
      <w:pPr>
        <w:pStyle w:val="Heading3"/>
      </w:pPr>
      <w:r>
        <w:t>System Constraints:</w:t>
      </w:r>
    </w:p>
    <w:p w14:paraId="484354E0" w14:textId="77777777" w:rsidR="00CF2889" w:rsidRDefault="00773D41">
      <w:r>
        <w:t>• The system must be available 24/7.</w:t>
      </w:r>
    </w:p>
    <w:p w14:paraId="5A1BE2A0" w14:textId="77777777" w:rsidR="00CF2889" w:rsidRDefault="00773D41">
      <w:r>
        <w:t>• Users must log in with valid credentials.</w:t>
      </w:r>
    </w:p>
    <w:p w14:paraId="7AD1F860" w14:textId="77777777" w:rsidR="00CF2889" w:rsidRDefault="00773D41">
      <w:r>
        <w:t>• Books can only be borrowed for a maximum of 14 days.</w:t>
      </w:r>
    </w:p>
    <w:p w14:paraId="64327C6D" w14:textId="77777777" w:rsidR="00CF2889" w:rsidRDefault="00773D41">
      <w:r>
        <w:t>• The system should support at least 500 users at the same time.</w:t>
      </w:r>
    </w:p>
    <w:p w14:paraId="7FDC3DAE" w14:textId="77777777" w:rsidR="00CF2889" w:rsidRDefault="00773D41">
      <w:pPr>
        <w:pStyle w:val="Heading2"/>
      </w:pPr>
      <w:r>
        <w:t>Chapter 3: Functional and Non-Functional Requirements</w:t>
      </w:r>
    </w:p>
    <w:p w14:paraId="3F37457B" w14:textId="77777777" w:rsidR="00CF2889" w:rsidRDefault="00773D41">
      <w:pPr>
        <w:pStyle w:val="Heading3"/>
      </w:pPr>
      <w:r>
        <w:t>3.1 Functional Requirements</w:t>
      </w:r>
    </w:p>
    <w:tbl>
      <w:tblPr>
        <w:tblW w:w="0" w:type="auto"/>
        <w:tblLook w:val="04A0" w:firstRow="1" w:lastRow="0" w:firstColumn="1" w:lastColumn="0" w:noHBand="0" w:noVBand="1"/>
      </w:tblPr>
      <w:tblGrid>
        <w:gridCol w:w="2880"/>
        <w:gridCol w:w="2880"/>
        <w:gridCol w:w="2880"/>
      </w:tblGrid>
      <w:tr w:rsidR="00CF2889" w14:paraId="4A0112E3" w14:textId="77777777">
        <w:tc>
          <w:tcPr>
            <w:tcW w:w="2880" w:type="dxa"/>
          </w:tcPr>
          <w:p w14:paraId="46715088" w14:textId="77777777" w:rsidR="00CF2889" w:rsidRDefault="00773D41">
            <w:r>
              <w:t>ID</w:t>
            </w:r>
          </w:p>
        </w:tc>
        <w:tc>
          <w:tcPr>
            <w:tcW w:w="2880" w:type="dxa"/>
          </w:tcPr>
          <w:p w14:paraId="042B4AE0" w14:textId="77777777" w:rsidR="00CF2889" w:rsidRDefault="00773D41">
            <w:r>
              <w:t>Requirement</w:t>
            </w:r>
          </w:p>
        </w:tc>
        <w:tc>
          <w:tcPr>
            <w:tcW w:w="2880" w:type="dxa"/>
          </w:tcPr>
          <w:p w14:paraId="0BE42235" w14:textId="77777777" w:rsidR="00CF2889" w:rsidRDefault="00773D41">
            <w:r>
              <w:t>Description</w:t>
            </w:r>
          </w:p>
        </w:tc>
      </w:tr>
      <w:tr w:rsidR="00CF2889" w14:paraId="2583D0A1" w14:textId="77777777">
        <w:tc>
          <w:tcPr>
            <w:tcW w:w="2880" w:type="dxa"/>
          </w:tcPr>
          <w:p w14:paraId="263E5AD2" w14:textId="77777777" w:rsidR="00CF2889" w:rsidRDefault="00773D41">
            <w:r>
              <w:lastRenderedPageBreak/>
              <w:t>FR-1</w:t>
            </w:r>
          </w:p>
        </w:tc>
        <w:tc>
          <w:tcPr>
            <w:tcW w:w="2880" w:type="dxa"/>
          </w:tcPr>
          <w:p w14:paraId="412EE149" w14:textId="77777777" w:rsidR="00CF2889" w:rsidRDefault="00773D41">
            <w:r>
              <w:t>User Authentication</w:t>
            </w:r>
          </w:p>
        </w:tc>
        <w:tc>
          <w:tcPr>
            <w:tcW w:w="2880" w:type="dxa"/>
          </w:tcPr>
          <w:p w14:paraId="3E8593CC" w14:textId="77777777" w:rsidR="00CF2889" w:rsidRDefault="00773D41">
            <w:r>
              <w:t>Users can register, log in, and reset passwords securely.</w:t>
            </w:r>
          </w:p>
        </w:tc>
      </w:tr>
      <w:tr w:rsidR="00CF2889" w14:paraId="1D3937A6" w14:textId="77777777">
        <w:tc>
          <w:tcPr>
            <w:tcW w:w="2880" w:type="dxa"/>
          </w:tcPr>
          <w:p w14:paraId="4CE769F5" w14:textId="77777777" w:rsidR="00CF2889" w:rsidRDefault="00773D41">
            <w:r>
              <w:t>FR-2</w:t>
            </w:r>
          </w:p>
        </w:tc>
        <w:tc>
          <w:tcPr>
            <w:tcW w:w="2880" w:type="dxa"/>
          </w:tcPr>
          <w:p w14:paraId="64D8C20E" w14:textId="77777777" w:rsidR="00CF2889" w:rsidRDefault="00773D41">
            <w:r>
              <w:t>Book Search</w:t>
            </w:r>
          </w:p>
        </w:tc>
        <w:tc>
          <w:tcPr>
            <w:tcW w:w="2880" w:type="dxa"/>
          </w:tcPr>
          <w:p w14:paraId="6A997C0F" w14:textId="77777777" w:rsidR="00CF2889" w:rsidRDefault="00773D41">
            <w:r>
              <w:t>Users can search for books by title, author, or category.</w:t>
            </w:r>
          </w:p>
        </w:tc>
      </w:tr>
      <w:tr w:rsidR="00CF2889" w14:paraId="102AA385" w14:textId="77777777">
        <w:tc>
          <w:tcPr>
            <w:tcW w:w="2880" w:type="dxa"/>
          </w:tcPr>
          <w:p w14:paraId="371899DF" w14:textId="77777777" w:rsidR="00CF2889" w:rsidRDefault="00773D41">
            <w:r>
              <w:t>FR-3</w:t>
            </w:r>
          </w:p>
        </w:tc>
        <w:tc>
          <w:tcPr>
            <w:tcW w:w="2880" w:type="dxa"/>
          </w:tcPr>
          <w:p w14:paraId="45D3CD30" w14:textId="77777777" w:rsidR="00CF2889" w:rsidRDefault="00773D41">
            <w:r>
              <w:t>Borrow Books</w:t>
            </w:r>
          </w:p>
        </w:tc>
        <w:tc>
          <w:tcPr>
            <w:tcW w:w="2880" w:type="dxa"/>
          </w:tcPr>
          <w:p w14:paraId="697387B9" w14:textId="77777777" w:rsidR="00CF2889" w:rsidRDefault="00773D41">
            <w:r>
              <w:t>Users can borrow books for up to 14 days.</w:t>
            </w:r>
          </w:p>
        </w:tc>
      </w:tr>
      <w:tr w:rsidR="00CF2889" w14:paraId="4413946E" w14:textId="77777777">
        <w:tc>
          <w:tcPr>
            <w:tcW w:w="2880" w:type="dxa"/>
          </w:tcPr>
          <w:p w14:paraId="4ECFDA97" w14:textId="77777777" w:rsidR="00CF2889" w:rsidRDefault="00773D41">
            <w:r>
              <w:t>FR-4</w:t>
            </w:r>
          </w:p>
        </w:tc>
        <w:tc>
          <w:tcPr>
            <w:tcW w:w="2880" w:type="dxa"/>
          </w:tcPr>
          <w:p w14:paraId="1701B251" w14:textId="77777777" w:rsidR="00CF2889" w:rsidRDefault="00773D41">
            <w:r>
              <w:t>Return Books</w:t>
            </w:r>
          </w:p>
        </w:tc>
        <w:tc>
          <w:tcPr>
            <w:tcW w:w="2880" w:type="dxa"/>
          </w:tcPr>
          <w:p w14:paraId="372290A3" w14:textId="77777777" w:rsidR="00CF2889" w:rsidRDefault="00773D41">
            <w:r>
              <w:t>Users can return borrowed books before the due date.</w:t>
            </w:r>
          </w:p>
        </w:tc>
      </w:tr>
      <w:tr w:rsidR="00CF2889" w14:paraId="66DBD136" w14:textId="77777777">
        <w:tc>
          <w:tcPr>
            <w:tcW w:w="2880" w:type="dxa"/>
          </w:tcPr>
          <w:p w14:paraId="3E322A49" w14:textId="77777777" w:rsidR="00CF2889" w:rsidRDefault="00773D41">
            <w:r>
              <w:t>FR-5</w:t>
            </w:r>
          </w:p>
        </w:tc>
        <w:tc>
          <w:tcPr>
            <w:tcW w:w="2880" w:type="dxa"/>
          </w:tcPr>
          <w:p w14:paraId="258D02B2" w14:textId="77777777" w:rsidR="00CF2889" w:rsidRDefault="00773D41">
            <w:r>
              <w:t>Fine Calculation</w:t>
            </w:r>
          </w:p>
        </w:tc>
        <w:tc>
          <w:tcPr>
            <w:tcW w:w="2880" w:type="dxa"/>
          </w:tcPr>
          <w:p w14:paraId="2DAD27C7" w14:textId="77777777" w:rsidR="00CF2889" w:rsidRDefault="00773D41">
            <w:r>
              <w:t>The system will calculate fines for overdue books ($0.50 per day).</w:t>
            </w:r>
          </w:p>
        </w:tc>
      </w:tr>
      <w:tr w:rsidR="00CF2889" w14:paraId="26FB294F" w14:textId="77777777">
        <w:tc>
          <w:tcPr>
            <w:tcW w:w="2880" w:type="dxa"/>
          </w:tcPr>
          <w:p w14:paraId="19F5EF3E" w14:textId="77777777" w:rsidR="00CF2889" w:rsidRDefault="00773D41">
            <w:r>
              <w:t>FR-6</w:t>
            </w:r>
          </w:p>
        </w:tc>
        <w:tc>
          <w:tcPr>
            <w:tcW w:w="2880" w:type="dxa"/>
          </w:tcPr>
          <w:p w14:paraId="0AE7E336" w14:textId="77777777" w:rsidR="00CF2889" w:rsidRDefault="00773D41">
            <w:r>
              <w:t>Admin Management</w:t>
            </w:r>
          </w:p>
        </w:tc>
        <w:tc>
          <w:tcPr>
            <w:tcW w:w="2880" w:type="dxa"/>
          </w:tcPr>
          <w:p w14:paraId="7D043F3E" w14:textId="77777777" w:rsidR="00CF2889" w:rsidRDefault="00773D41">
            <w:r>
              <w:t>Admins can add, edit, or remove books.</w:t>
            </w:r>
          </w:p>
        </w:tc>
      </w:tr>
      <w:tr w:rsidR="00CF2889" w14:paraId="7FF8D6C6" w14:textId="77777777">
        <w:tc>
          <w:tcPr>
            <w:tcW w:w="2880" w:type="dxa"/>
          </w:tcPr>
          <w:p w14:paraId="0C6C71E0" w14:textId="77777777" w:rsidR="00CF2889" w:rsidRDefault="00773D41">
            <w:r>
              <w:t>FR-7</w:t>
            </w:r>
          </w:p>
        </w:tc>
        <w:tc>
          <w:tcPr>
            <w:tcW w:w="2880" w:type="dxa"/>
          </w:tcPr>
          <w:p w14:paraId="37595E5D" w14:textId="77777777" w:rsidR="00CF2889" w:rsidRDefault="00773D41">
            <w:r>
              <w:t>Reports &amp; Analytics</w:t>
            </w:r>
          </w:p>
        </w:tc>
        <w:tc>
          <w:tcPr>
            <w:tcW w:w="2880" w:type="dxa"/>
          </w:tcPr>
          <w:p w14:paraId="7A85F444" w14:textId="77777777" w:rsidR="00CF2889" w:rsidRDefault="00773D41">
            <w:r>
              <w:t>Admins can create reports about book usage and overdue fines.</w:t>
            </w:r>
          </w:p>
        </w:tc>
      </w:tr>
    </w:tbl>
    <w:p w14:paraId="085476B9" w14:textId="77777777" w:rsidR="00CF2889" w:rsidRDefault="00773D41">
      <w:pPr>
        <w:pStyle w:val="Heading3"/>
      </w:pPr>
      <w:r>
        <w:t>3.2 Non-Functional Requirements</w:t>
      </w:r>
    </w:p>
    <w:tbl>
      <w:tblPr>
        <w:tblW w:w="0" w:type="auto"/>
        <w:tblLook w:val="04A0" w:firstRow="1" w:lastRow="0" w:firstColumn="1" w:lastColumn="0" w:noHBand="0" w:noVBand="1"/>
      </w:tblPr>
      <w:tblGrid>
        <w:gridCol w:w="2880"/>
        <w:gridCol w:w="2880"/>
        <w:gridCol w:w="2880"/>
      </w:tblGrid>
      <w:tr w:rsidR="00CF2889" w14:paraId="460C48A6" w14:textId="77777777">
        <w:tc>
          <w:tcPr>
            <w:tcW w:w="2880" w:type="dxa"/>
          </w:tcPr>
          <w:p w14:paraId="2B5B5660" w14:textId="77777777" w:rsidR="00CF2889" w:rsidRDefault="00773D41">
            <w:r>
              <w:t>ID</w:t>
            </w:r>
          </w:p>
        </w:tc>
        <w:tc>
          <w:tcPr>
            <w:tcW w:w="2880" w:type="dxa"/>
          </w:tcPr>
          <w:p w14:paraId="6A0D5912" w14:textId="77777777" w:rsidR="00CF2889" w:rsidRDefault="00773D41">
            <w:r>
              <w:t>Requirement</w:t>
            </w:r>
          </w:p>
        </w:tc>
        <w:tc>
          <w:tcPr>
            <w:tcW w:w="2880" w:type="dxa"/>
          </w:tcPr>
          <w:p w14:paraId="1D1EEA39" w14:textId="77777777" w:rsidR="00CF2889" w:rsidRDefault="00773D41">
            <w:r>
              <w:t>Measurement Criteria</w:t>
            </w:r>
          </w:p>
        </w:tc>
      </w:tr>
      <w:tr w:rsidR="00CF2889" w14:paraId="3086AEC4" w14:textId="77777777">
        <w:tc>
          <w:tcPr>
            <w:tcW w:w="2880" w:type="dxa"/>
          </w:tcPr>
          <w:p w14:paraId="604BEE21" w14:textId="77777777" w:rsidR="00CF2889" w:rsidRDefault="00773D41">
            <w:r>
              <w:t>NFR-1</w:t>
            </w:r>
          </w:p>
        </w:tc>
        <w:tc>
          <w:tcPr>
            <w:tcW w:w="2880" w:type="dxa"/>
          </w:tcPr>
          <w:p w14:paraId="5BFB626B" w14:textId="77777777" w:rsidR="00CF2889" w:rsidRDefault="00773D41">
            <w:r>
              <w:t>Performance</w:t>
            </w:r>
          </w:p>
        </w:tc>
        <w:tc>
          <w:tcPr>
            <w:tcW w:w="2880" w:type="dxa"/>
          </w:tcPr>
          <w:p w14:paraId="55FB9B6E" w14:textId="77777777" w:rsidR="00CF2889" w:rsidRDefault="00773D41">
            <w:r>
              <w:t>The system should respond within 2 seconds for 95% of user requests.</w:t>
            </w:r>
          </w:p>
        </w:tc>
      </w:tr>
      <w:tr w:rsidR="00CF2889" w14:paraId="143F3924" w14:textId="77777777">
        <w:tc>
          <w:tcPr>
            <w:tcW w:w="2880" w:type="dxa"/>
          </w:tcPr>
          <w:p w14:paraId="39EB6CF2" w14:textId="77777777" w:rsidR="00CF2889" w:rsidRDefault="00773D41">
            <w:r>
              <w:t>NFR-2</w:t>
            </w:r>
          </w:p>
        </w:tc>
        <w:tc>
          <w:tcPr>
            <w:tcW w:w="2880" w:type="dxa"/>
          </w:tcPr>
          <w:p w14:paraId="17BF4E4B" w14:textId="77777777" w:rsidR="00CF2889" w:rsidRDefault="00773D41">
            <w:r>
              <w:t>Security</w:t>
            </w:r>
          </w:p>
        </w:tc>
        <w:tc>
          <w:tcPr>
            <w:tcW w:w="2880" w:type="dxa"/>
          </w:tcPr>
          <w:p w14:paraId="212B4693" w14:textId="77777777" w:rsidR="00CF2889" w:rsidRDefault="00773D41">
            <w:r>
              <w:t>User passwords must be stored securely, and data must be sent over HTTPS.</w:t>
            </w:r>
          </w:p>
        </w:tc>
      </w:tr>
      <w:tr w:rsidR="00CF2889" w14:paraId="544DC476" w14:textId="77777777">
        <w:tc>
          <w:tcPr>
            <w:tcW w:w="2880" w:type="dxa"/>
          </w:tcPr>
          <w:p w14:paraId="587FD558" w14:textId="77777777" w:rsidR="00CF2889" w:rsidRDefault="00773D41">
            <w:r>
              <w:t>NFR-3</w:t>
            </w:r>
          </w:p>
        </w:tc>
        <w:tc>
          <w:tcPr>
            <w:tcW w:w="2880" w:type="dxa"/>
          </w:tcPr>
          <w:p w14:paraId="3B2884CF" w14:textId="77777777" w:rsidR="00CF2889" w:rsidRDefault="00773D41">
            <w:r>
              <w:t>Availability</w:t>
            </w:r>
          </w:p>
        </w:tc>
        <w:tc>
          <w:tcPr>
            <w:tcW w:w="2880" w:type="dxa"/>
          </w:tcPr>
          <w:p w14:paraId="1C7BCBFF" w14:textId="77777777" w:rsidR="00CF2889" w:rsidRDefault="00773D41">
            <w:r>
              <w:t>The system should be available 99.5% of the time.</w:t>
            </w:r>
          </w:p>
        </w:tc>
      </w:tr>
      <w:tr w:rsidR="00CF2889" w14:paraId="10391C0F" w14:textId="77777777">
        <w:tc>
          <w:tcPr>
            <w:tcW w:w="2880" w:type="dxa"/>
          </w:tcPr>
          <w:p w14:paraId="4676C001" w14:textId="77777777" w:rsidR="00CF2889" w:rsidRDefault="00773D41">
            <w:r>
              <w:t>NFR-4</w:t>
            </w:r>
          </w:p>
        </w:tc>
        <w:tc>
          <w:tcPr>
            <w:tcW w:w="2880" w:type="dxa"/>
          </w:tcPr>
          <w:p w14:paraId="54B0B7BC" w14:textId="77777777" w:rsidR="00CF2889" w:rsidRDefault="00773D41">
            <w:r>
              <w:t>Usability</w:t>
            </w:r>
          </w:p>
        </w:tc>
        <w:tc>
          <w:tcPr>
            <w:tcW w:w="2880" w:type="dxa"/>
          </w:tcPr>
          <w:p w14:paraId="1A858B2E" w14:textId="77777777" w:rsidR="00CF2889" w:rsidRDefault="00773D41">
            <w:r>
              <w:t>The user interface should be easy to use and follow design guidelines.</w:t>
            </w:r>
          </w:p>
        </w:tc>
      </w:tr>
      <w:tr w:rsidR="00CF2889" w14:paraId="0420FBB1" w14:textId="77777777">
        <w:tc>
          <w:tcPr>
            <w:tcW w:w="2880" w:type="dxa"/>
          </w:tcPr>
          <w:p w14:paraId="79F635B3" w14:textId="77777777" w:rsidR="00CF2889" w:rsidRDefault="00773D41">
            <w:r>
              <w:t>NFR-5</w:t>
            </w:r>
          </w:p>
        </w:tc>
        <w:tc>
          <w:tcPr>
            <w:tcW w:w="2880" w:type="dxa"/>
          </w:tcPr>
          <w:p w14:paraId="75771474" w14:textId="77777777" w:rsidR="00CF2889" w:rsidRDefault="00773D41">
            <w:r>
              <w:t>Scalability</w:t>
            </w:r>
          </w:p>
        </w:tc>
        <w:tc>
          <w:tcPr>
            <w:tcW w:w="2880" w:type="dxa"/>
          </w:tcPr>
          <w:p w14:paraId="74588CDD" w14:textId="77777777" w:rsidR="00CF2889" w:rsidRDefault="00773D41">
            <w:r>
              <w:t>The system should support 500+ users at the same time without slowing down.</w:t>
            </w:r>
          </w:p>
        </w:tc>
      </w:tr>
      <w:tr w:rsidR="00CF2889" w14:paraId="7782EE3D" w14:textId="77777777">
        <w:tc>
          <w:tcPr>
            <w:tcW w:w="2880" w:type="dxa"/>
          </w:tcPr>
          <w:p w14:paraId="00645D18" w14:textId="77777777" w:rsidR="00CF2889" w:rsidRDefault="00773D41">
            <w:r>
              <w:lastRenderedPageBreak/>
              <w:t>NFR-6</w:t>
            </w:r>
          </w:p>
        </w:tc>
        <w:tc>
          <w:tcPr>
            <w:tcW w:w="2880" w:type="dxa"/>
          </w:tcPr>
          <w:p w14:paraId="25540024" w14:textId="77777777" w:rsidR="00CF2889" w:rsidRDefault="00773D41">
            <w:r>
              <w:t>Data Integrity</w:t>
            </w:r>
          </w:p>
        </w:tc>
        <w:tc>
          <w:tcPr>
            <w:tcW w:w="2880" w:type="dxa"/>
          </w:tcPr>
          <w:p w14:paraId="2296352E" w14:textId="77777777" w:rsidR="00CF2889" w:rsidRDefault="00773D41">
            <w:r>
              <w:t>All book borrowing and returning transactions should be secure and accurate.</w:t>
            </w:r>
          </w:p>
        </w:tc>
      </w:tr>
      <w:tr w:rsidR="00CF2889" w14:paraId="4A5F9F56" w14:textId="77777777">
        <w:tc>
          <w:tcPr>
            <w:tcW w:w="2880" w:type="dxa"/>
          </w:tcPr>
          <w:p w14:paraId="74FA93C4" w14:textId="77777777" w:rsidR="00CF2889" w:rsidRDefault="00773D41">
            <w:r>
              <w:t>NFR-7</w:t>
            </w:r>
          </w:p>
        </w:tc>
        <w:tc>
          <w:tcPr>
            <w:tcW w:w="2880" w:type="dxa"/>
          </w:tcPr>
          <w:p w14:paraId="4C03BEEA" w14:textId="77777777" w:rsidR="00CF2889" w:rsidRDefault="00773D41">
            <w:r>
              <w:t>Backup &amp; Recovery</w:t>
            </w:r>
          </w:p>
        </w:tc>
        <w:tc>
          <w:tcPr>
            <w:tcW w:w="2880" w:type="dxa"/>
          </w:tcPr>
          <w:p w14:paraId="46BFE276" w14:textId="77777777" w:rsidR="00CF2889" w:rsidRDefault="00773D41">
            <w:r>
              <w:t>The system should automatically back up data every 24 hours to prevent loss.</w:t>
            </w:r>
          </w:p>
        </w:tc>
      </w:tr>
    </w:tbl>
    <w:p w14:paraId="61B550E8" w14:textId="4B1CEB3C" w:rsidR="00CF2889" w:rsidRDefault="00CF2889"/>
    <w:p w14:paraId="3B110CD0" w14:textId="77777777" w:rsidR="009473FF" w:rsidRDefault="009473FF"/>
    <w:p w14:paraId="63B80047" w14:textId="77777777" w:rsidR="009473FF" w:rsidRPr="009473FF" w:rsidRDefault="009473FF" w:rsidP="009473FF">
      <w:pPr>
        <w:rPr>
          <w:rtl/>
        </w:rPr>
      </w:pPr>
    </w:p>
    <w:p w14:paraId="24EF90F7" w14:textId="77777777" w:rsidR="009473FF" w:rsidRPr="009473FF" w:rsidRDefault="009473FF" w:rsidP="009473FF">
      <w:pPr>
        <w:rPr>
          <w:u w:val="single"/>
        </w:rPr>
      </w:pPr>
      <w:r w:rsidRPr="009473FF">
        <w:rPr>
          <w:u w:val="single"/>
        </w:rPr>
        <w:t>Diagrams</w:t>
      </w:r>
    </w:p>
    <w:p w14:paraId="15992029" w14:textId="77777777" w:rsidR="009473FF" w:rsidRPr="009473FF" w:rsidRDefault="009473FF" w:rsidP="009473FF">
      <w:pPr>
        <w:rPr>
          <w:u w:val="single"/>
        </w:rPr>
      </w:pPr>
    </w:p>
    <w:p w14:paraId="2E7382DD" w14:textId="77777777" w:rsidR="009473FF" w:rsidRPr="009473FF" w:rsidRDefault="009473FF" w:rsidP="009473FF">
      <w:pPr>
        <w:rPr>
          <w:u w:val="single"/>
        </w:rPr>
      </w:pPr>
      <w:r w:rsidRPr="009473FF">
        <w:rPr>
          <w:u w:val="single"/>
        </w:rPr>
        <w:t>sequence diagram1_AdminLogIN_BookMangment:</w:t>
      </w:r>
    </w:p>
    <w:p w14:paraId="20701415" w14:textId="77777777" w:rsidR="009473FF" w:rsidRPr="009473FF" w:rsidRDefault="009473FF" w:rsidP="009473FF">
      <w:pPr>
        <w:rPr>
          <w:u w:val="single"/>
        </w:rPr>
      </w:pPr>
    </w:p>
    <w:p w14:paraId="06BF1B29" w14:textId="77777777" w:rsidR="009473FF" w:rsidRPr="009473FF" w:rsidRDefault="009473FF" w:rsidP="009473FF">
      <w:pPr>
        <w:rPr>
          <w:u w:val="single"/>
        </w:rPr>
      </w:pPr>
      <w:r w:rsidRPr="009473FF">
        <w:rPr>
          <w:b/>
          <w:bCs/>
        </w:rPr>
        <w:drawing>
          <wp:inline distT="0" distB="0" distL="0" distR="0" wp14:anchorId="1D134610" wp14:editId="0773A2A4">
            <wp:extent cx="5943600" cy="3667125"/>
            <wp:effectExtent l="0" t="0" r="0" b="9525"/>
            <wp:docPr id="12821991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9102"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6C81A9D7" w14:textId="77777777" w:rsidR="009473FF" w:rsidRPr="009473FF" w:rsidRDefault="009473FF" w:rsidP="009473FF">
      <w:pPr>
        <w:rPr>
          <w:b/>
          <w:bCs/>
          <w:u w:val="single"/>
        </w:rPr>
      </w:pPr>
    </w:p>
    <w:p w14:paraId="455D94EA" w14:textId="77777777" w:rsidR="009473FF" w:rsidRPr="009473FF" w:rsidRDefault="009473FF" w:rsidP="009473FF">
      <w:pPr>
        <w:rPr>
          <w:b/>
          <w:bCs/>
          <w:u w:val="single"/>
        </w:rPr>
      </w:pPr>
    </w:p>
    <w:p w14:paraId="3226BFEF" w14:textId="77777777" w:rsidR="009473FF" w:rsidRPr="009473FF" w:rsidRDefault="009473FF" w:rsidP="009473FF">
      <w:pPr>
        <w:rPr>
          <w:b/>
          <w:bCs/>
          <w:u w:val="single"/>
        </w:rPr>
      </w:pPr>
    </w:p>
    <w:p w14:paraId="139DEF05" w14:textId="77777777" w:rsidR="009473FF" w:rsidRPr="009473FF" w:rsidRDefault="009473FF" w:rsidP="009473FF">
      <w:pPr>
        <w:rPr>
          <w:b/>
          <w:bCs/>
          <w:u w:val="single"/>
        </w:rPr>
      </w:pPr>
    </w:p>
    <w:p w14:paraId="2CE75953" w14:textId="77777777" w:rsidR="009473FF" w:rsidRPr="009473FF" w:rsidRDefault="009473FF" w:rsidP="009473FF">
      <w:pPr>
        <w:rPr>
          <w:b/>
          <w:bCs/>
          <w:u w:val="single"/>
        </w:rPr>
      </w:pPr>
    </w:p>
    <w:p w14:paraId="425A9C12" w14:textId="77777777" w:rsidR="009473FF" w:rsidRPr="009473FF" w:rsidRDefault="009473FF" w:rsidP="009473FF">
      <w:pPr>
        <w:rPr>
          <w:b/>
          <w:bCs/>
          <w:u w:val="single"/>
        </w:rPr>
      </w:pPr>
    </w:p>
    <w:p w14:paraId="29222CFE" w14:textId="77777777" w:rsidR="009473FF" w:rsidRPr="009473FF" w:rsidRDefault="009473FF" w:rsidP="009473FF">
      <w:pPr>
        <w:rPr>
          <w:b/>
          <w:bCs/>
          <w:u w:val="single"/>
        </w:rPr>
      </w:pPr>
    </w:p>
    <w:p w14:paraId="1F24C692" w14:textId="77777777" w:rsidR="009473FF" w:rsidRPr="009473FF" w:rsidRDefault="009473FF" w:rsidP="009473FF">
      <w:pPr>
        <w:rPr>
          <w:b/>
          <w:bCs/>
          <w:u w:val="single"/>
        </w:rPr>
      </w:pPr>
    </w:p>
    <w:p w14:paraId="60E28EA7" w14:textId="77777777" w:rsidR="009473FF" w:rsidRPr="009473FF" w:rsidRDefault="009473FF" w:rsidP="009473FF">
      <w:pPr>
        <w:rPr>
          <w:b/>
          <w:bCs/>
          <w:u w:val="single"/>
        </w:rPr>
      </w:pPr>
    </w:p>
    <w:p w14:paraId="6E877EAC" w14:textId="77777777" w:rsidR="009473FF" w:rsidRPr="009473FF" w:rsidRDefault="009473FF" w:rsidP="009473FF">
      <w:pPr>
        <w:rPr>
          <w:b/>
          <w:bCs/>
          <w:u w:val="single"/>
        </w:rPr>
      </w:pPr>
    </w:p>
    <w:p w14:paraId="5F137CCD" w14:textId="77777777" w:rsidR="009473FF" w:rsidRPr="009473FF" w:rsidRDefault="009473FF" w:rsidP="009473FF">
      <w:pPr>
        <w:rPr>
          <w:b/>
          <w:bCs/>
          <w:u w:val="single"/>
        </w:rPr>
      </w:pPr>
      <w:proofErr w:type="spellStart"/>
      <w:r w:rsidRPr="009473FF">
        <w:rPr>
          <w:b/>
          <w:bCs/>
          <w:u w:val="single"/>
        </w:rPr>
        <w:t>SequenceDiagram_UserLogin_BookIssuance</w:t>
      </w:r>
      <w:proofErr w:type="spellEnd"/>
      <w:r w:rsidRPr="009473FF">
        <w:rPr>
          <w:b/>
          <w:bCs/>
          <w:u w:val="single"/>
        </w:rPr>
        <w:t xml:space="preserve"> </w:t>
      </w:r>
    </w:p>
    <w:p w14:paraId="09A7A91B" w14:textId="77777777" w:rsidR="009473FF" w:rsidRPr="009473FF" w:rsidRDefault="009473FF" w:rsidP="009473FF">
      <w:pPr>
        <w:rPr>
          <w:b/>
          <w:bCs/>
          <w:u w:val="single"/>
        </w:rPr>
      </w:pPr>
      <w:r w:rsidRPr="009473FF">
        <w:rPr>
          <w:b/>
          <w:bCs/>
        </w:rPr>
        <w:lastRenderedPageBreak/>
        <w:drawing>
          <wp:inline distT="0" distB="0" distL="0" distR="0" wp14:anchorId="7A332459" wp14:editId="17066212">
            <wp:extent cx="5942917" cy="5331125"/>
            <wp:effectExtent l="0" t="0" r="1270" b="3175"/>
            <wp:docPr id="201356277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62773"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75953" cy="5360760"/>
                    </a:xfrm>
                    <a:prstGeom prst="rect">
                      <a:avLst/>
                    </a:prstGeom>
                  </pic:spPr>
                </pic:pic>
              </a:graphicData>
            </a:graphic>
          </wp:inline>
        </w:drawing>
      </w:r>
    </w:p>
    <w:p w14:paraId="000F221E" w14:textId="77777777" w:rsidR="009473FF" w:rsidRPr="009473FF" w:rsidRDefault="009473FF" w:rsidP="009473FF">
      <w:pPr>
        <w:rPr>
          <w:b/>
          <w:bCs/>
          <w:u w:val="single"/>
        </w:rPr>
      </w:pPr>
    </w:p>
    <w:p w14:paraId="5F9C79F1" w14:textId="77777777" w:rsidR="009473FF" w:rsidRPr="009473FF" w:rsidRDefault="009473FF" w:rsidP="009473FF">
      <w:pPr>
        <w:rPr>
          <w:b/>
          <w:bCs/>
          <w:u w:val="single"/>
        </w:rPr>
      </w:pPr>
    </w:p>
    <w:p w14:paraId="10FEF05E" w14:textId="77777777" w:rsidR="009473FF" w:rsidRPr="009473FF" w:rsidRDefault="009473FF" w:rsidP="009473FF">
      <w:pPr>
        <w:rPr>
          <w:b/>
          <w:bCs/>
          <w:u w:val="single"/>
        </w:rPr>
      </w:pPr>
    </w:p>
    <w:p w14:paraId="1F57F0C9" w14:textId="77777777" w:rsidR="009473FF" w:rsidRPr="009473FF" w:rsidRDefault="009473FF" w:rsidP="009473FF">
      <w:pPr>
        <w:rPr>
          <w:b/>
          <w:bCs/>
          <w:u w:val="single"/>
        </w:rPr>
      </w:pPr>
    </w:p>
    <w:p w14:paraId="0BBD1010" w14:textId="77777777" w:rsidR="009473FF" w:rsidRPr="009473FF" w:rsidRDefault="009473FF" w:rsidP="009473FF">
      <w:pPr>
        <w:rPr>
          <w:b/>
          <w:bCs/>
          <w:u w:val="single"/>
        </w:rPr>
      </w:pPr>
    </w:p>
    <w:p w14:paraId="6F1DDC66" w14:textId="77777777" w:rsidR="009473FF" w:rsidRPr="009473FF" w:rsidRDefault="009473FF" w:rsidP="009473FF">
      <w:pPr>
        <w:rPr>
          <w:b/>
          <w:bCs/>
          <w:u w:val="single"/>
        </w:rPr>
      </w:pPr>
    </w:p>
    <w:p w14:paraId="679D23CC" w14:textId="77777777" w:rsidR="009473FF" w:rsidRPr="009473FF" w:rsidRDefault="009473FF" w:rsidP="009473FF">
      <w:pPr>
        <w:rPr>
          <w:b/>
          <w:bCs/>
          <w:u w:val="single"/>
        </w:rPr>
      </w:pPr>
    </w:p>
    <w:p w14:paraId="127334EF" w14:textId="77777777" w:rsidR="009473FF" w:rsidRPr="009473FF" w:rsidRDefault="009473FF" w:rsidP="009473FF">
      <w:pPr>
        <w:rPr>
          <w:b/>
          <w:bCs/>
          <w:u w:val="single"/>
        </w:rPr>
      </w:pPr>
    </w:p>
    <w:p w14:paraId="68C276E9" w14:textId="77777777" w:rsidR="009473FF" w:rsidRPr="009473FF" w:rsidRDefault="009473FF" w:rsidP="009473FF">
      <w:pPr>
        <w:rPr>
          <w:b/>
          <w:bCs/>
          <w:u w:val="single"/>
        </w:rPr>
      </w:pPr>
      <w:proofErr w:type="spellStart"/>
      <w:r w:rsidRPr="009473FF">
        <w:rPr>
          <w:b/>
          <w:bCs/>
          <w:u w:val="single"/>
        </w:rPr>
        <w:t>ClassDiagram</w:t>
      </w:r>
      <w:proofErr w:type="spellEnd"/>
    </w:p>
    <w:p w14:paraId="0758AA6E" w14:textId="77777777" w:rsidR="009473FF" w:rsidRPr="009473FF" w:rsidRDefault="009473FF" w:rsidP="009473FF">
      <w:pPr>
        <w:rPr>
          <w:b/>
          <w:bCs/>
          <w:u w:val="single"/>
        </w:rPr>
      </w:pPr>
      <w:r w:rsidRPr="009473FF">
        <w:rPr>
          <w:b/>
          <w:bCs/>
          <w:u w:val="single"/>
        </w:rPr>
        <w:lastRenderedPageBreak/>
        <w:drawing>
          <wp:inline distT="0" distB="0" distL="0" distR="0" wp14:anchorId="6AED0A34" wp14:editId="22AD598A">
            <wp:extent cx="5943600" cy="2790825"/>
            <wp:effectExtent l="0" t="0" r="0" b="9525"/>
            <wp:docPr id="491356951" name="Picture 4" descr="A screenshot of a computer&#10;&#10;AI-generated content may be incorrec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6951" name="Picture 4" descr="A screenshot of a computer&#10;&#10;AI-generated content may be incorrect.">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6F8EF302" w14:textId="77777777" w:rsidR="009473FF" w:rsidRPr="009473FF" w:rsidRDefault="009473FF" w:rsidP="009473FF">
      <w:r w:rsidRPr="009473FF">
        <w:pict w14:anchorId="4D8ADFC9">
          <v:rect id="_x0000_i1031" style="width:0;height:1.5pt" o:hralign="center" o:hrstd="t" o:hr="t" fillcolor="#a0a0a0" stroked="f"/>
        </w:pict>
      </w:r>
    </w:p>
    <w:p w14:paraId="5A0D84A4" w14:textId="77777777" w:rsidR="009473FF" w:rsidRPr="009473FF" w:rsidRDefault="009473FF" w:rsidP="009473FF">
      <w:r w:rsidRPr="009473FF">
        <w:t>1. Use Case Diagram</w:t>
      </w:r>
    </w:p>
    <w:p w14:paraId="53A67D97" w14:textId="77777777" w:rsidR="009473FF" w:rsidRPr="009473FF" w:rsidRDefault="009473FF" w:rsidP="009473FF">
      <w:r w:rsidRPr="009473FF">
        <w:rPr>
          <w:b/>
          <w:bCs/>
        </w:rPr>
        <w:t>Description</w:t>
      </w:r>
      <w:r w:rsidRPr="009473FF">
        <w:t>:</w:t>
      </w:r>
    </w:p>
    <w:p w14:paraId="352CE6EB" w14:textId="77777777" w:rsidR="009473FF" w:rsidRPr="009473FF" w:rsidRDefault="009473FF" w:rsidP="009473FF">
      <w:r w:rsidRPr="009473FF">
        <w:t>The Use Case Diagram offers a comprehensive overview of the Library Management System’s functional requirements, delineating the interactions between external actors—namely the Admin and User—and the system’s key use cases. This diagram serves to outline the primary operations available to each actor, emphasizing the foundational role of the Login use case as a gateway to all other functionalities.</w:t>
      </w:r>
    </w:p>
    <w:p w14:paraId="16A38FC7" w14:textId="77777777" w:rsidR="009473FF" w:rsidRPr="009473FF" w:rsidRDefault="009473FF" w:rsidP="009473FF">
      <w:pPr>
        <w:rPr>
          <w:b/>
          <w:bCs/>
        </w:rPr>
      </w:pPr>
      <w:r w:rsidRPr="009473FF">
        <w:rPr>
          <w:b/>
          <w:bCs/>
        </w:rPr>
        <w:t>Components</w:t>
      </w:r>
    </w:p>
    <w:p w14:paraId="1BCF86EF" w14:textId="77777777" w:rsidR="009473FF" w:rsidRPr="009473FF" w:rsidRDefault="009473FF" w:rsidP="009473FF">
      <w:r w:rsidRPr="009473FF">
        <w:t xml:space="preserve">Actors: </w:t>
      </w:r>
    </w:p>
    <w:p w14:paraId="037836CD" w14:textId="77777777" w:rsidR="009473FF" w:rsidRPr="009473FF" w:rsidRDefault="009473FF" w:rsidP="009473FF">
      <w:r w:rsidRPr="009473FF">
        <w:t>Admin: Represents the system administrator tasked with overseeing book inventory, user accounts, and report generation.</w:t>
      </w:r>
    </w:p>
    <w:p w14:paraId="35DAFDE3" w14:textId="77777777" w:rsidR="009473FF" w:rsidRPr="009473FF" w:rsidRDefault="009473FF" w:rsidP="009473FF">
      <w:r w:rsidRPr="009473FF">
        <w:t>User: Represents library patrons authorized to perform actions such as borrowing and returning books and submitting feedback.</w:t>
      </w:r>
    </w:p>
    <w:p w14:paraId="2D4AB5C6" w14:textId="77777777" w:rsidR="009473FF" w:rsidRPr="009473FF" w:rsidRDefault="009473FF" w:rsidP="009473FF">
      <w:r w:rsidRPr="009473FF">
        <w:t xml:space="preserve">Use Cases: </w:t>
      </w:r>
    </w:p>
    <w:p w14:paraId="262C2B46" w14:textId="77777777" w:rsidR="009473FF" w:rsidRPr="009473FF" w:rsidRDefault="009473FF" w:rsidP="009473FF">
      <w:r w:rsidRPr="009473FF">
        <w:t>Login: The initial authentication process required for both Admin and User to access system features.</w:t>
      </w:r>
    </w:p>
    <w:p w14:paraId="0784D4B4" w14:textId="77777777" w:rsidR="009473FF" w:rsidRPr="009473FF" w:rsidRDefault="009473FF" w:rsidP="009473FF">
      <w:r w:rsidRPr="009473FF">
        <w:t>Manage Books: Enables the Admin to perform operations such as adding, removing, or reviewing book records.</w:t>
      </w:r>
    </w:p>
    <w:p w14:paraId="0DE0C0AE" w14:textId="77777777" w:rsidR="009473FF" w:rsidRPr="009473FF" w:rsidRDefault="009473FF" w:rsidP="009473FF">
      <w:r w:rsidRPr="009473FF">
        <w:t>Issue Book: Allows the User to check out an available book from the library.</w:t>
      </w:r>
    </w:p>
    <w:p w14:paraId="024C8B09" w14:textId="77777777" w:rsidR="009473FF" w:rsidRPr="009473FF" w:rsidRDefault="009473FF" w:rsidP="009473FF">
      <w:r w:rsidRPr="009473FF">
        <w:lastRenderedPageBreak/>
        <w:t>Return Book: Permits the User to return a previously borrowed book.</w:t>
      </w:r>
    </w:p>
    <w:p w14:paraId="4D7E981C" w14:textId="77777777" w:rsidR="009473FF" w:rsidRPr="009473FF" w:rsidRDefault="009473FF" w:rsidP="009473FF">
      <w:r w:rsidRPr="009473FF">
        <w:t>Submit Feedback: Provides the User with the ability to submit ratings and comments regarding their experience.</w:t>
      </w:r>
    </w:p>
    <w:p w14:paraId="0C9E3ABA" w14:textId="77777777" w:rsidR="009473FF" w:rsidRPr="009473FF" w:rsidRDefault="009473FF" w:rsidP="009473FF">
      <w:r w:rsidRPr="009473FF">
        <w:t>View Reports: Grants the Admin access to generate and analyze usage statistics and overdue fine reports.</w:t>
      </w:r>
    </w:p>
    <w:p w14:paraId="2D3F9FCD" w14:textId="77777777" w:rsidR="009473FF" w:rsidRPr="009473FF" w:rsidRDefault="009473FF" w:rsidP="009473FF">
      <w:r w:rsidRPr="009473FF">
        <w:rPr>
          <w:b/>
          <w:bCs/>
        </w:rPr>
        <w:t>Relationships</w:t>
      </w:r>
      <w:r w:rsidRPr="009473FF">
        <w:t xml:space="preserve">: </w:t>
      </w:r>
    </w:p>
    <w:p w14:paraId="7CE25815" w14:textId="77777777" w:rsidR="009473FF" w:rsidRPr="009473FF" w:rsidRDefault="009473FF" w:rsidP="009473FF">
      <w:r w:rsidRPr="009473FF">
        <w:t>The Admin and User actors are directly linked to the Login use case, indicating it as a mandatory step.</w:t>
      </w:r>
    </w:p>
    <w:p w14:paraId="125A0AF4" w14:textId="77777777" w:rsidR="009473FF" w:rsidRPr="009473FF" w:rsidRDefault="009473FF" w:rsidP="009473FF">
      <w:r w:rsidRPr="009473FF">
        <w:t>Dashed arrows from Manage Books, Issue Book, Return Book, Submit Feedback, and View Reports to Login signify a dependency, accompanied by a note affirming Login as a prerequisite for accessing these functionalities.</w:t>
      </w:r>
    </w:p>
    <w:p w14:paraId="2362E6B8" w14:textId="77777777" w:rsidR="009473FF" w:rsidRPr="009473FF" w:rsidRDefault="009473FF" w:rsidP="009473FF">
      <w:pPr>
        <w:rPr>
          <w:b/>
          <w:bCs/>
        </w:rPr>
      </w:pPr>
      <w:r w:rsidRPr="009473FF">
        <w:rPr>
          <w:b/>
          <w:bCs/>
        </w:rPr>
        <w:t>Explanation</w:t>
      </w:r>
    </w:p>
    <w:p w14:paraId="2439DD8A" w14:textId="77777777" w:rsidR="009473FF" w:rsidRPr="009473FF" w:rsidRDefault="009473FF" w:rsidP="009473FF">
      <w:r w:rsidRPr="009473FF">
        <w:t xml:space="preserve">This diagram underscores the critical dependency of all system operations on successful authentication via the Login use case, reinforcing the system’s security framework. The </w:t>
      </w:r>
      <w:proofErr w:type="gramStart"/>
      <w:r w:rsidRPr="009473FF">
        <w:t>Admin’s</w:t>
      </w:r>
      <w:proofErr w:type="gramEnd"/>
      <w:r w:rsidRPr="009473FF">
        <w:t xml:space="preserve"> exclusive access to Manage Books and View Reports highlights their administrative responsibilities, while the User’s interactions are confined to Issue Book, Return Book, and Submit Feedback, aligning with typical patron activities. The dependency notation ensures clarity on access control, a key non-functional requirement, and provides a high-level blueprint for the system’s intended user interactions.</w:t>
      </w:r>
    </w:p>
    <w:p w14:paraId="5AF4AF8D" w14:textId="77777777" w:rsidR="009473FF" w:rsidRPr="009473FF" w:rsidRDefault="009473FF" w:rsidP="009473FF">
      <w:r w:rsidRPr="009473FF">
        <w:t>________________________________________</w:t>
      </w:r>
    </w:p>
    <w:p w14:paraId="77FFABCE" w14:textId="77777777" w:rsidR="009473FF" w:rsidRPr="009473FF" w:rsidRDefault="009473FF" w:rsidP="009473FF">
      <w:r w:rsidRPr="009473FF">
        <w:t>2. Sequence Diagram: Admin Login and Book Management</w:t>
      </w:r>
    </w:p>
    <w:p w14:paraId="266EFA25" w14:textId="77777777" w:rsidR="009473FF" w:rsidRPr="009473FF" w:rsidRDefault="009473FF" w:rsidP="009473FF">
      <w:pPr>
        <w:rPr>
          <w:b/>
          <w:bCs/>
        </w:rPr>
      </w:pPr>
      <w:r w:rsidRPr="009473FF">
        <w:rPr>
          <w:b/>
          <w:bCs/>
        </w:rPr>
        <w:t>Description</w:t>
      </w:r>
    </w:p>
    <w:p w14:paraId="0A7F1E1C" w14:textId="77777777" w:rsidR="009473FF" w:rsidRPr="009473FF" w:rsidRDefault="009473FF" w:rsidP="009473FF">
      <w:r w:rsidRPr="009473FF">
        <w:t xml:space="preserve">The Sequence Diagram for Admin Login and Book Management illustrates the temporal sequence of interactions within the Library Management System when an Admin authenticates and subsequently adds a book. It details the message exchanges among the </w:t>
      </w:r>
      <w:proofErr w:type="gramStart"/>
      <w:r w:rsidRPr="009473FF">
        <w:t>Admin</w:t>
      </w:r>
      <w:proofErr w:type="gramEnd"/>
      <w:r w:rsidRPr="009473FF">
        <w:t xml:space="preserve"> actor, the </w:t>
      </w:r>
      <w:proofErr w:type="spellStart"/>
      <w:r w:rsidRPr="009473FF">
        <w:t>LibraryApp</w:t>
      </w:r>
      <w:proofErr w:type="spellEnd"/>
      <w:r w:rsidRPr="009473FF">
        <w:t xml:space="preserve"> class, and the database components (</w:t>
      </w:r>
      <w:proofErr w:type="spellStart"/>
      <w:proofErr w:type="gramStart"/>
      <w:r w:rsidRPr="009473FF">
        <w:t>mysql.connector</w:t>
      </w:r>
      <w:proofErr w:type="gramEnd"/>
      <w:r w:rsidRPr="009473FF">
        <w:t>.cursor</w:t>
      </w:r>
      <w:proofErr w:type="spellEnd"/>
      <w:r w:rsidRPr="009473FF">
        <w:t xml:space="preserve"> and </w:t>
      </w:r>
      <w:proofErr w:type="spellStart"/>
      <w:proofErr w:type="gramStart"/>
      <w:r w:rsidRPr="009473FF">
        <w:t>mysql.connector</w:t>
      </w:r>
      <w:proofErr w:type="gramEnd"/>
      <w:r w:rsidRPr="009473FF">
        <w:t>.connection</w:t>
      </w:r>
      <w:proofErr w:type="spellEnd"/>
      <w:r w:rsidRPr="009473FF">
        <w:t>), providing insight into the authentication and book management workflows.</w:t>
      </w:r>
    </w:p>
    <w:p w14:paraId="49B2C248" w14:textId="77777777" w:rsidR="009473FF" w:rsidRPr="009473FF" w:rsidRDefault="009473FF" w:rsidP="009473FF">
      <w:pPr>
        <w:rPr>
          <w:b/>
          <w:bCs/>
        </w:rPr>
      </w:pPr>
      <w:r w:rsidRPr="009473FF">
        <w:rPr>
          <w:b/>
          <w:bCs/>
        </w:rPr>
        <w:t>Components</w:t>
      </w:r>
    </w:p>
    <w:p w14:paraId="69D42124" w14:textId="77777777" w:rsidR="009473FF" w:rsidRPr="009473FF" w:rsidRDefault="009473FF" w:rsidP="009473FF">
      <w:r w:rsidRPr="009473FF">
        <w:t>Actor: Admin, who initiates the login process and performs book management tasks.</w:t>
      </w:r>
    </w:p>
    <w:p w14:paraId="0A084BE1" w14:textId="77777777" w:rsidR="009473FF" w:rsidRPr="009473FF" w:rsidRDefault="009473FF" w:rsidP="009473FF">
      <w:r w:rsidRPr="009473FF">
        <w:t xml:space="preserve">Objects: </w:t>
      </w:r>
    </w:p>
    <w:p w14:paraId="7B53BC7E" w14:textId="77777777" w:rsidR="009473FF" w:rsidRPr="009473FF" w:rsidRDefault="009473FF" w:rsidP="009473FF">
      <w:proofErr w:type="spellStart"/>
      <w:r w:rsidRPr="009473FF">
        <w:t>LibraryApp</w:t>
      </w:r>
      <w:proofErr w:type="spellEnd"/>
      <w:r w:rsidRPr="009473FF">
        <w:t>: The core application class responsible for managing the user interface and operational logic.</w:t>
      </w:r>
    </w:p>
    <w:p w14:paraId="56733219" w14:textId="77777777" w:rsidR="009473FF" w:rsidRPr="009473FF" w:rsidRDefault="009473FF" w:rsidP="009473FF">
      <w:proofErr w:type="spellStart"/>
      <w:proofErr w:type="gramStart"/>
      <w:r w:rsidRPr="009473FF">
        <w:lastRenderedPageBreak/>
        <w:t>mysql.connector</w:t>
      </w:r>
      <w:proofErr w:type="gramEnd"/>
      <w:r w:rsidRPr="009473FF">
        <w:t>.cursor</w:t>
      </w:r>
      <w:proofErr w:type="spellEnd"/>
      <w:r w:rsidRPr="009473FF">
        <w:t>: Facilitates the execution of SQL queries against the database.</w:t>
      </w:r>
    </w:p>
    <w:p w14:paraId="1C55BA88" w14:textId="77777777" w:rsidR="009473FF" w:rsidRPr="009473FF" w:rsidRDefault="009473FF" w:rsidP="009473FF">
      <w:proofErr w:type="spellStart"/>
      <w:proofErr w:type="gramStart"/>
      <w:r w:rsidRPr="009473FF">
        <w:t>mysql.connector</w:t>
      </w:r>
      <w:proofErr w:type="gramEnd"/>
      <w:r w:rsidRPr="009473FF">
        <w:t>.connection</w:t>
      </w:r>
      <w:proofErr w:type="spellEnd"/>
      <w:r w:rsidRPr="009473FF">
        <w:t>: Handles the database connection and commits transaction changes.</w:t>
      </w:r>
    </w:p>
    <w:p w14:paraId="1FE1B7E5" w14:textId="77777777" w:rsidR="009473FF" w:rsidRPr="009473FF" w:rsidRDefault="009473FF" w:rsidP="009473FF">
      <w:r w:rsidRPr="009473FF">
        <w:t xml:space="preserve">Messages: </w:t>
      </w:r>
    </w:p>
    <w:p w14:paraId="3158806B" w14:textId="77777777" w:rsidR="009473FF" w:rsidRPr="009473FF" w:rsidRDefault="009473FF" w:rsidP="009473FF">
      <w:r w:rsidRPr="009473FF">
        <w:t xml:space="preserve">The </w:t>
      </w:r>
      <w:proofErr w:type="gramStart"/>
      <w:r w:rsidRPr="009473FF">
        <w:t>Admin</w:t>
      </w:r>
      <w:proofErr w:type="gramEnd"/>
      <w:r w:rsidRPr="009473FF">
        <w:t xml:space="preserve"> triggers the login process by selecting "Admin Login," invoking the </w:t>
      </w:r>
      <w:proofErr w:type="spellStart"/>
      <w:r w:rsidRPr="009473FF">
        <w:t>admin_</w:t>
      </w:r>
      <w:proofErr w:type="gramStart"/>
      <w:r w:rsidRPr="009473FF">
        <w:t>login</w:t>
      </w:r>
      <w:proofErr w:type="spellEnd"/>
      <w:r w:rsidRPr="009473FF">
        <w:t>(</w:t>
      </w:r>
      <w:proofErr w:type="gramEnd"/>
      <w:r w:rsidRPr="009473FF">
        <w:t xml:space="preserve">) method in </w:t>
      </w:r>
      <w:proofErr w:type="spellStart"/>
      <w:r w:rsidRPr="009473FF">
        <w:t>LibraryApp</w:t>
      </w:r>
      <w:proofErr w:type="spellEnd"/>
      <w:r w:rsidRPr="009473FF">
        <w:t>.</w:t>
      </w:r>
    </w:p>
    <w:p w14:paraId="2B435380" w14:textId="77777777" w:rsidR="009473FF" w:rsidRPr="009473FF" w:rsidRDefault="009473FF" w:rsidP="009473FF">
      <w:r w:rsidRPr="009473FF">
        <w:t xml:space="preserve">The </w:t>
      </w:r>
      <w:proofErr w:type="gramStart"/>
      <w:r w:rsidRPr="009473FF">
        <w:t>Admin</w:t>
      </w:r>
      <w:proofErr w:type="gramEnd"/>
      <w:r w:rsidRPr="009473FF">
        <w:t xml:space="preserve"> inputs credentials, prompting a database query to verify the password.</w:t>
      </w:r>
    </w:p>
    <w:p w14:paraId="50E72C0B" w14:textId="77777777" w:rsidR="009473FF" w:rsidRPr="009473FF" w:rsidRDefault="009473FF" w:rsidP="009473FF">
      <w:r w:rsidRPr="009473FF">
        <w:t xml:space="preserve">Upon successful authentication, the </w:t>
      </w:r>
      <w:proofErr w:type="gramStart"/>
      <w:r w:rsidRPr="009473FF">
        <w:t>Admin</w:t>
      </w:r>
      <w:proofErr w:type="gramEnd"/>
      <w:r w:rsidRPr="009473FF">
        <w:t xml:space="preserve"> navigates to the "Book Management" menu and adds a book, involving user input via a UI, a database insertion command, and a commit operation.</w:t>
      </w:r>
    </w:p>
    <w:p w14:paraId="4F9173F8" w14:textId="77777777" w:rsidR="009473FF" w:rsidRPr="009473FF" w:rsidRDefault="009473FF" w:rsidP="009473FF">
      <w:r w:rsidRPr="009473FF">
        <w:t>The diagram includes an error-handling path for invalid login attempts, limiting the user to three tries before the application exits.</w:t>
      </w:r>
    </w:p>
    <w:p w14:paraId="1A1ABFFF" w14:textId="77777777" w:rsidR="009473FF" w:rsidRPr="009473FF" w:rsidRDefault="009473FF" w:rsidP="009473FF">
      <w:r w:rsidRPr="009473FF">
        <w:t xml:space="preserve">Control Flow: </w:t>
      </w:r>
    </w:p>
    <w:p w14:paraId="0F445762" w14:textId="77777777" w:rsidR="009473FF" w:rsidRPr="009473FF" w:rsidRDefault="009473FF" w:rsidP="009473FF">
      <w:r w:rsidRPr="009473FF">
        <w:t>An alt fragment delineates the paths for successful login (proceeding to book addition) and failed login (displaying an error message).</w:t>
      </w:r>
    </w:p>
    <w:p w14:paraId="4BD8F17D" w14:textId="77777777" w:rsidR="009473FF" w:rsidRPr="009473FF" w:rsidRDefault="009473FF" w:rsidP="009473FF">
      <w:pPr>
        <w:rPr>
          <w:b/>
          <w:bCs/>
        </w:rPr>
      </w:pPr>
      <w:r w:rsidRPr="009473FF">
        <w:rPr>
          <w:b/>
          <w:bCs/>
        </w:rPr>
        <w:t>Explanation</w:t>
      </w:r>
    </w:p>
    <w:p w14:paraId="5CB52CAA" w14:textId="77777777" w:rsidR="009473FF" w:rsidRPr="009473FF" w:rsidRDefault="009473FF" w:rsidP="009473FF">
      <w:r w:rsidRPr="009473FF">
        <w:t xml:space="preserve">This sequence diagram maps the </w:t>
      </w:r>
      <w:proofErr w:type="gramStart"/>
      <w:r w:rsidRPr="009473FF">
        <w:t>Admin’s</w:t>
      </w:r>
      <w:proofErr w:type="gramEnd"/>
      <w:r w:rsidRPr="009473FF">
        <w:t xml:space="preserve"> workflow from authentication to adding a book, showcasing the system’s security validation through database interaction and its data management capabilities. The process highlights the integration of user interface elements with database operations, ensuring data consistency via the commit mechanism. The inclusion of error handling for login failures underscores the system’s reliability, aligning with security and usability requirements. This diagram is essential for understanding the </w:t>
      </w:r>
      <w:proofErr w:type="gramStart"/>
      <w:r w:rsidRPr="009473FF">
        <w:t>Admin’s</w:t>
      </w:r>
      <w:proofErr w:type="gramEnd"/>
      <w:r w:rsidRPr="009473FF">
        <w:t xml:space="preserve"> operational flow and the system’s database dependency.</w:t>
      </w:r>
    </w:p>
    <w:p w14:paraId="2D7F50F2" w14:textId="77777777" w:rsidR="009473FF" w:rsidRPr="009473FF" w:rsidRDefault="009473FF" w:rsidP="009473FF">
      <w:r w:rsidRPr="009473FF">
        <w:t>________________________________________</w:t>
      </w:r>
    </w:p>
    <w:p w14:paraId="08512FEE" w14:textId="77777777" w:rsidR="009473FF" w:rsidRPr="009473FF" w:rsidRDefault="009473FF" w:rsidP="009473FF">
      <w:r w:rsidRPr="009473FF">
        <w:t>3. Sequence Diagram: User Login and Book Issuance</w:t>
      </w:r>
    </w:p>
    <w:p w14:paraId="2DA87309" w14:textId="77777777" w:rsidR="009473FF" w:rsidRPr="009473FF" w:rsidRDefault="009473FF" w:rsidP="009473FF">
      <w:pPr>
        <w:rPr>
          <w:b/>
          <w:bCs/>
        </w:rPr>
      </w:pPr>
      <w:r w:rsidRPr="009473FF">
        <w:rPr>
          <w:b/>
          <w:bCs/>
        </w:rPr>
        <w:t>Description</w:t>
      </w:r>
    </w:p>
    <w:p w14:paraId="3251F53D" w14:textId="77777777" w:rsidR="009473FF" w:rsidRPr="009473FF" w:rsidRDefault="009473FF" w:rsidP="009473FF">
      <w:r w:rsidRPr="009473FF">
        <w:t xml:space="preserve">The Sequence Diagram for User Login and Book Issuance outlines the dynamic interplay between the User actor, the </w:t>
      </w:r>
      <w:proofErr w:type="spellStart"/>
      <w:r w:rsidRPr="009473FF">
        <w:t>LibraryApp</w:t>
      </w:r>
      <w:proofErr w:type="spellEnd"/>
      <w:r w:rsidRPr="009473FF">
        <w:t xml:space="preserve"> class, and database components (</w:t>
      </w:r>
      <w:proofErr w:type="spellStart"/>
      <w:proofErr w:type="gramStart"/>
      <w:r w:rsidRPr="009473FF">
        <w:t>mysql.connector</w:t>
      </w:r>
      <w:proofErr w:type="gramEnd"/>
      <w:r w:rsidRPr="009473FF">
        <w:t>.cursor</w:t>
      </w:r>
      <w:proofErr w:type="spellEnd"/>
      <w:r w:rsidRPr="009473FF">
        <w:t xml:space="preserve"> and </w:t>
      </w:r>
      <w:proofErr w:type="spellStart"/>
      <w:proofErr w:type="gramStart"/>
      <w:r w:rsidRPr="009473FF">
        <w:t>mysql.connector</w:t>
      </w:r>
      <w:proofErr w:type="gramEnd"/>
      <w:r w:rsidRPr="009473FF">
        <w:t>.connection</w:t>
      </w:r>
      <w:proofErr w:type="spellEnd"/>
      <w:r w:rsidRPr="009473FF">
        <w:t xml:space="preserve">) during the user authentication and book issuance procedures. It captures </w:t>
      </w:r>
      <w:proofErr w:type="gramStart"/>
      <w:r w:rsidRPr="009473FF">
        <w:t>the step</w:t>
      </w:r>
      <w:proofErr w:type="gramEnd"/>
      <w:r w:rsidRPr="009473FF">
        <w:t xml:space="preserve">-by-step communication, including checks for existing loans and book availability, with book options presented via a </w:t>
      </w:r>
      <w:proofErr w:type="spellStart"/>
      <w:proofErr w:type="gramStart"/>
      <w:r w:rsidRPr="009473FF">
        <w:t>tk.Listbox</w:t>
      </w:r>
      <w:proofErr w:type="spellEnd"/>
      <w:proofErr w:type="gramEnd"/>
      <w:r w:rsidRPr="009473FF">
        <w:t xml:space="preserve"> widget.</w:t>
      </w:r>
    </w:p>
    <w:p w14:paraId="0D39FE41" w14:textId="77777777" w:rsidR="009473FF" w:rsidRPr="009473FF" w:rsidRDefault="009473FF" w:rsidP="009473FF">
      <w:pPr>
        <w:rPr>
          <w:b/>
          <w:bCs/>
        </w:rPr>
      </w:pPr>
      <w:r w:rsidRPr="009473FF">
        <w:rPr>
          <w:b/>
          <w:bCs/>
        </w:rPr>
        <w:t>Components</w:t>
      </w:r>
    </w:p>
    <w:p w14:paraId="04DBB5F8" w14:textId="77777777" w:rsidR="009473FF" w:rsidRPr="009473FF" w:rsidRDefault="009473FF" w:rsidP="009473FF">
      <w:r w:rsidRPr="009473FF">
        <w:lastRenderedPageBreak/>
        <w:t>Actor: User, who initiates the login and book issuance actions.</w:t>
      </w:r>
    </w:p>
    <w:p w14:paraId="7BE0A0F7" w14:textId="77777777" w:rsidR="009473FF" w:rsidRPr="009473FF" w:rsidRDefault="009473FF" w:rsidP="009473FF">
      <w:r w:rsidRPr="009473FF">
        <w:rPr>
          <w:b/>
          <w:bCs/>
        </w:rPr>
        <w:t>Objects</w:t>
      </w:r>
      <w:r w:rsidRPr="009473FF">
        <w:t xml:space="preserve">: </w:t>
      </w:r>
    </w:p>
    <w:p w14:paraId="738C1492" w14:textId="77777777" w:rsidR="009473FF" w:rsidRPr="009473FF" w:rsidRDefault="009473FF" w:rsidP="009473FF">
      <w:proofErr w:type="spellStart"/>
      <w:r w:rsidRPr="009473FF">
        <w:t>LibraryApp</w:t>
      </w:r>
      <w:proofErr w:type="spellEnd"/>
      <w:r w:rsidRPr="009473FF">
        <w:t>: Oversees the user interface and core business logic.</w:t>
      </w:r>
    </w:p>
    <w:p w14:paraId="5FFE1428" w14:textId="77777777" w:rsidR="009473FF" w:rsidRPr="009473FF" w:rsidRDefault="009473FF" w:rsidP="009473FF">
      <w:proofErr w:type="spellStart"/>
      <w:proofErr w:type="gramStart"/>
      <w:r w:rsidRPr="009473FF">
        <w:t>mysql.connector</w:t>
      </w:r>
      <w:proofErr w:type="gramEnd"/>
      <w:r w:rsidRPr="009473FF">
        <w:t>.cursor</w:t>
      </w:r>
      <w:proofErr w:type="spellEnd"/>
      <w:r w:rsidRPr="009473FF">
        <w:t>: Executes SQL queries to validate user status and update records.</w:t>
      </w:r>
    </w:p>
    <w:p w14:paraId="31582AC2" w14:textId="77777777" w:rsidR="009473FF" w:rsidRPr="009473FF" w:rsidRDefault="009473FF" w:rsidP="009473FF">
      <w:proofErr w:type="spellStart"/>
      <w:proofErr w:type="gramStart"/>
      <w:r w:rsidRPr="009473FF">
        <w:t>mysql.connector</w:t>
      </w:r>
      <w:proofErr w:type="gramEnd"/>
      <w:r w:rsidRPr="009473FF">
        <w:t>.connection</w:t>
      </w:r>
      <w:proofErr w:type="spellEnd"/>
      <w:r w:rsidRPr="009473FF">
        <w:t>: Manages database transaction commits.</w:t>
      </w:r>
    </w:p>
    <w:p w14:paraId="1E6D215B" w14:textId="77777777" w:rsidR="009473FF" w:rsidRPr="009473FF" w:rsidRDefault="009473FF" w:rsidP="009473FF">
      <w:r w:rsidRPr="009473FF">
        <w:rPr>
          <w:b/>
          <w:bCs/>
        </w:rPr>
        <w:t>Messages</w:t>
      </w:r>
      <w:r w:rsidRPr="009473FF">
        <w:t xml:space="preserve">: </w:t>
      </w:r>
    </w:p>
    <w:p w14:paraId="5BA56178" w14:textId="77777777" w:rsidR="009473FF" w:rsidRPr="009473FF" w:rsidRDefault="009473FF" w:rsidP="009473FF">
      <w:r w:rsidRPr="009473FF">
        <w:t xml:space="preserve">The User selects "User Login," triggering the </w:t>
      </w:r>
      <w:proofErr w:type="spellStart"/>
      <w:r w:rsidRPr="009473FF">
        <w:t>user_</w:t>
      </w:r>
      <w:proofErr w:type="gramStart"/>
      <w:r w:rsidRPr="009473FF">
        <w:t>login</w:t>
      </w:r>
      <w:proofErr w:type="spellEnd"/>
      <w:r w:rsidRPr="009473FF">
        <w:t>(</w:t>
      </w:r>
      <w:proofErr w:type="gramEnd"/>
      <w:r w:rsidRPr="009473FF">
        <w:t xml:space="preserve">) method in </w:t>
      </w:r>
      <w:proofErr w:type="spellStart"/>
      <w:r w:rsidRPr="009473FF">
        <w:t>LibraryApp</w:t>
      </w:r>
      <w:proofErr w:type="spellEnd"/>
      <w:r w:rsidRPr="009473FF">
        <w:t>.</w:t>
      </w:r>
    </w:p>
    <w:p w14:paraId="72992862" w14:textId="77777777" w:rsidR="009473FF" w:rsidRPr="009473FF" w:rsidRDefault="009473FF" w:rsidP="009473FF">
      <w:r w:rsidRPr="009473FF">
        <w:t>The User enters credentials, initiating a database query for authentication.</w:t>
      </w:r>
    </w:p>
    <w:p w14:paraId="78AF381A" w14:textId="77777777" w:rsidR="009473FF" w:rsidRPr="009473FF" w:rsidRDefault="009473FF" w:rsidP="009473FF">
      <w:r w:rsidRPr="009473FF">
        <w:t xml:space="preserve">Upon success, the User accesses the "Issue Book" feature, selecting a book from a </w:t>
      </w:r>
      <w:proofErr w:type="spellStart"/>
      <w:proofErr w:type="gramStart"/>
      <w:r w:rsidRPr="009473FF">
        <w:t>tk.Listbox</w:t>
      </w:r>
      <w:proofErr w:type="spellEnd"/>
      <w:proofErr w:type="gramEnd"/>
      <w:r w:rsidRPr="009473FF">
        <w:t xml:space="preserve"> display, followed by system checks for existing loans and availability.</w:t>
      </w:r>
    </w:p>
    <w:p w14:paraId="75082B10" w14:textId="77777777" w:rsidR="009473FF" w:rsidRPr="009473FF" w:rsidRDefault="009473FF" w:rsidP="009473FF">
      <w:r w:rsidRPr="009473FF">
        <w:t>If criteria are satisfied, the book is issued with a recorded borrow date; otherwise, relevant error messages are displayed.</w:t>
      </w:r>
    </w:p>
    <w:p w14:paraId="5568FB20" w14:textId="77777777" w:rsidR="009473FF" w:rsidRPr="009473FF" w:rsidRDefault="009473FF" w:rsidP="009473FF">
      <w:r w:rsidRPr="009473FF">
        <w:t>Failed login attempts are restricted to three before the application terminates.</w:t>
      </w:r>
    </w:p>
    <w:p w14:paraId="3776CD46" w14:textId="77777777" w:rsidR="009473FF" w:rsidRPr="009473FF" w:rsidRDefault="009473FF" w:rsidP="009473FF">
      <w:pPr>
        <w:rPr>
          <w:b/>
          <w:bCs/>
        </w:rPr>
      </w:pPr>
      <w:r w:rsidRPr="009473FF">
        <w:rPr>
          <w:b/>
          <w:bCs/>
        </w:rPr>
        <w:t xml:space="preserve">Control Flow: </w:t>
      </w:r>
    </w:p>
    <w:p w14:paraId="63ADB751" w14:textId="77777777" w:rsidR="009473FF" w:rsidRPr="009473FF" w:rsidRDefault="009473FF" w:rsidP="009473FF">
      <w:r w:rsidRPr="009473FF">
        <w:t>Nested alt fragments manage the flow for successful login, loan eligibility checks, and error scenarios.</w:t>
      </w:r>
    </w:p>
    <w:p w14:paraId="1A5E83CE" w14:textId="77777777" w:rsidR="009473FF" w:rsidRPr="009473FF" w:rsidRDefault="009473FF" w:rsidP="009473FF">
      <w:pPr>
        <w:rPr>
          <w:b/>
          <w:bCs/>
        </w:rPr>
      </w:pPr>
      <w:r w:rsidRPr="009473FF">
        <w:rPr>
          <w:b/>
          <w:bCs/>
        </w:rPr>
        <w:t>Explanation</w:t>
      </w:r>
    </w:p>
    <w:p w14:paraId="36F34676" w14:textId="77777777" w:rsidR="009473FF" w:rsidRPr="009473FF" w:rsidRDefault="009473FF" w:rsidP="009473FF">
      <w:r w:rsidRPr="009473FF">
        <w:t xml:space="preserve">This sequence diagram traces the User’s path from authentication to issuing a book, emphasizing the system’s loan management logic using a </w:t>
      </w:r>
      <w:proofErr w:type="spellStart"/>
      <w:proofErr w:type="gramStart"/>
      <w:r w:rsidRPr="009473FF">
        <w:t>tk.Listbox</w:t>
      </w:r>
      <w:proofErr w:type="spellEnd"/>
      <w:proofErr w:type="gramEnd"/>
      <w:r w:rsidRPr="009473FF">
        <w:t xml:space="preserve"> for book selection. It details database interactions for credential validation and loan status verification, as well as the update process for issuing a book, including due date assignment. The nested conditional logic reflects critical system rules (e.g., one book per user, availability constraints), fulfilling functional requirements. The diagram supports verification of the system’s workflow integrity and error management, ensuring </w:t>
      </w:r>
      <w:proofErr w:type="gramStart"/>
      <w:r w:rsidRPr="009473FF">
        <w:t>a reliable</w:t>
      </w:r>
      <w:proofErr w:type="gramEnd"/>
      <w:r w:rsidRPr="009473FF">
        <w:t xml:space="preserve"> user experience, though the </w:t>
      </w:r>
      <w:proofErr w:type="spellStart"/>
      <w:proofErr w:type="gramStart"/>
      <w:r w:rsidRPr="009473FF">
        <w:t>tk.Listbox</w:t>
      </w:r>
      <w:proofErr w:type="spellEnd"/>
      <w:proofErr w:type="gramEnd"/>
      <w:r w:rsidRPr="009473FF">
        <w:t xml:space="preserve"> restricts display to a single-column format.</w:t>
      </w:r>
    </w:p>
    <w:p w14:paraId="2DE2E16E" w14:textId="77777777" w:rsidR="009473FF" w:rsidRPr="009473FF" w:rsidRDefault="009473FF" w:rsidP="009473FF">
      <w:r w:rsidRPr="009473FF">
        <w:t>________________________________________</w:t>
      </w:r>
    </w:p>
    <w:p w14:paraId="73EEF427" w14:textId="77777777" w:rsidR="009473FF" w:rsidRPr="009473FF" w:rsidRDefault="009473FF" w:rsidP="009473FF">
      <w:pPr>
        <w:rPr>
          <w:b/>
          <w:bCs/>
        </w:rPr>
      </w:pPr>
      <w:r w:rsidRPr="009473FF">
        <w:rPr>
          <w:b/>
          <w:bCs/>
        </w:rPr>
        <w:t>4. Class Diagram</w:t>
      </w:r>
    </w:p>
    <w:p w14:paraId="3119690A" w14:textId="77777777" w:rsidR="009473FF" w:rsidRPr="009473FF" w:rsidRDefault="009473FF" w:rsidP="009473FF">
      <w:r w:rsidRPr="009473FF">
        <w:t>Description</w:t>
      </w:r>
    </w:p>
    <w:p w14:paraId="36DF7BA0" w14:textId="77777777" w:rsidR="009473FF" w:rsidRPr="009473FF" w:rsidRDefault="009473FF" w:rsidP="009473FF">
      <w:r w:rsidRPr="009473FF">
        <w:t xml:space="preserve">The Class Diagram presents the static structure of the Library Management System, detailing the classes, their attributes, methods, and interrelationships within a package-based framework. It reflects the object-oriented design, organizing classes under the </w:t>
      </w:r>
      <w:proofErr w:type="spellStart"/>
      <w:r w:rsidRPr="009473FF">
        <w:t>tkinter</w:t>
      </w:r>
      <w:proofErr w:type="spellEnd"/>
      <w:r w:rsidRPr="009473FF">
        <w:t xml:space="preserve"> </w:t>
      </w:r>
      <w:r w:rsidRPr="009473FF">
        <w:lastRenderedPageBreak/>
        <w:t xml:space="preserve">module for graphical user interface components and the </w:t>
      </w:r>
      <w:proofErr w:type="spellStart"/>
      <w:proofErr w:type="gramStart"/>
      <w:r w:rsidRPr="009473FF">
        <w:t>mysql.connector</w:t>
      </w:r>
      <w:proofErr w:type="spellEnd"/>
      <w:proofErr w:type="gramEnd"/>
      <w:r w:rsidRPr="009473FF">
        <w:t xml:space="preserve"> module for database connectivity, with </w:t>
      </w:r>
      <w:proofErr w:type="spellStart"/>
      <w:proofErr w:type="gramStart"/>
      <w:r w:rsidRPr="009473FF">
        <w:t>tk.Listbox</w:t>
      </w:r>
      <w:proofErr w:type="spellEnd"/>
      <w:proofErr w:type="gramEnd"/>
      <w:r w:rsidRPr="009473FF">
        <w:t xml:space="preserve"> substituted for the previously considered </w:t>
      </w:r>
      <w:proofErr w:type="spellStart"/>
      <w:proofErr w:type="gramStart"/>
      <w:r w:rsidRPr="009473FF">
        <w:t>ttk.Treeview</w:t>
      </w:r>
      <w:proofErr w:type="spellEnd"/>
      <w:proofErr w:type="gramEnd"/>
      <w:r w:rsidRPr="009473FF">
        <w:t xml:space="preserve"> to facilitate simpler list displays.</w:t>
      </w:r>
    </w:p>
    <w:p w14:paraId="36967E8B" w14:textId="77777777" w:rsidR="009473FF" w:rsidRPr="009473FF" w:rsidRDefault="009473FF" w:rsidP="009473FF">
      <w:pPr>
        <w:rPr>
          <w:b/>
          <w:bCs/>
        </w:rPr>
      </w:pPr>
      <w:r w:rsidRPr="009473FF">
        <w:rPr>
          <w:b/>
          <w:bCs/>
        </w:rPr>
        <w:t>Components</w:t>
      </w:r>
    </w:p>
    <w:p w14:paraId="46817708" w14:textId="77777777" w:rsidR="009473FF" w:rsidRPr="009473FF" w:rsidRDefault="009473FF" w:rsidP="009473FF">
      <w:r w:rsidRPr="009473FF">
        <w:t xml:space="preserve">Packages: </w:t>
      </w:r>
    </w:p>
    <w:p w14:paraId="6FC05441" w14:textId="77777777" w:rsidR="009473FF" w:rsidRPr="009473FF" w:rsidRDefault="009473FF" w:rsidP="009473FF">
      <w:proofErr w:type="spellStart"/>
      <w:r w:rsidRPr="009473FF">
        <w:t>tkinter</w:t>
      </w:r>
      <w:proofErr w:type="spellEnd"/>
      <w:r w:rsidRPr="009473FF">
        <w:t xml:space="preserve">: Encompasses the foundational GUI framework classes. </w:t>
      </w:r>
    </w:p>
    <w:p w14:paraId="406D4676" w14:textId="77777777" w:rsidR="009473FF" w:rsidRPr="009473FF" w:rsidRDefault="009473FF" w:rsidP="009473FF">
      <w:proofErr w:type="spellStart"/>
      <w:proofErr w:type="gramStart"/>
      <w:r w:rsidRPr="009473FF">
        <w:t>tk.Tk</w:t>
      </w:r>
      <w:proofErr w:type="spellEnd"/>
      <w:proofErr w:type="gramEnd"/>
      <w:r w:rsidRPr="009473FF">
        <w:t>: The primary window class, offering methods for window configuration and event looping.</w:t>
      </w:r>
    </w:p>
    <w:p w14:paraId="3B34F8A8" w14:textId="77777777" w:rsidR="009473FF" w:rsidRPr="009473FF" w:rsidRDefault="009473FF" w:rsidP="009473FF">
      <w:proofErr w:type="spellStart"/>
      <w:proofErr w:type="gramStart"/>
      <w:r w:rsidRPr="009473FF">
        <w:t>tk.Frame</w:t>
      </w:r>
      <w:proofErr w:type="spellEnd"/>
      <w:proofErr w:type="gramEnd"/>
      <w:r w:rsidRPr="009473FF">
        <w:t>: A layout container class for organizing UI elements.</w:t>
      </w:r>
    </w:p>
    <w:p w14:paraId="7A340C0F" w14:textId="77777777" w:rsidR="009473FF" w:rsidRPr="009473FF" w:rsidRDefault="009473FF" w:rsidP="009473FF">
      <w:proofErr w:type="spellStart"/>
      <w:proofErr w:type="gramStart"/>
      <w:r w:rsidRPr="009473FF">
        <w:t>tk.Entry</w:t>
      </w:r>
      <w:proofErr w:type="spellEnd"/>
      <w:proofErr w:type="gramEnd"/>
      <w:r w:rsidRPr="009473FF">
        <w:t>: A widget for text input capture.</w:t>
      </w:r>
    </w:p>
    <w:p w14:paraId="39BFA325" w14:textId="77777777" w:rsidR="009473FF" w:rsidRPr="009473FF" w:rsidRDefault="009473FF" w:rsidP="009473FF">
      <w:proofErr w:type="spellStart"/>
      <w:proofErr w:type="gramStart"/>
      <w:r w:rsidRPr="009473FF">
        <w:t>tk.Listbox</w:t>
      </w:r>
      <w:proofErr w:type="spellEnd"/>
      <w:proofErr w:type="gramEnd"/>
      <w:r w:rsidRPr="009473FF">
        <w:t>: A class for rendering a basic list of items, serving as a replacement for more complex table displays.</w:t>
      </w:r>
    </w:p>
    <w:p w14:paraId="07E29A7C" w14:textId="77777777" w:rsidR="009473FF" w:rsidRPr="009473FF" w:rsidRDefault="009473FF" w:rsidP="009473FF">
      <w:proofErr w:type="spellStart"/>
      <w:proofErr w:type="gramStart"/>
      <w:r w:rsidRPr="009473FF">
        <w:t>tk.Button</w:t>
      </w:r>
      <w:proofErr w:type="spellEnd"/>
      <w:proofErr w:type="gramEnd"/>
      <w:r w:rsidRPr="009473FF">
        <w:t>: A widget for initiating actions through user commands.</w:t>
      </w:r>
    </w:p>
    <w:p w14:paraId="1B4D4AEF" w14:textId="77777777" w:rsidR="009473FF" w:rsidRPr="009473FF" w:rsidRDefault="009473FF" w:rsidP="009473FF">
      <w:proofErr w:type="spellStart"/>
      <w:proofErr w:type="gramStart"/>
      <w:r w:rsidRPr="009473FF">
        <w:t>mysql.connector</w:t>
      </w:r>
      <w:proofErr w:type="spellEnd"/>
      <w:proofErr w:type="gramEnd"/>
      <w:r w:rsidRPr="009473FF">
        <w:t xml:space="preserve">: Includes classes for database interaction. </w:t>
      </w:r>
    </w:p>
    <w:p w14:paraId="7F407C07" w14:textId="77777777" w:rsidR="009473FF" w:rsidRPr="009473FF" w:rsidRDefault="009473FF" w:rsidP="009473FF">
      <w:r w:rsidRPr="009473FF">
        <w:t xml:space="preserve">connection: Manages the database link with a </w:t>
      </w:r>
      <w:proofErr w:type="gramStart"/>
      <w:r w:rsidRPr="009473FF">
        <w:t>commit(</w:t>
      </w:r>
      <w:proofErr w:type="gramEnd"/>
      <w:r w:rsidRPr="009473FF">
        <w:t>) method.</w:t>
      </w:r>
    </w:p>
    <w:p w14:paraId="67E30423" w14:textId="77777777" w:rsidR="009473FF" w:rsidRPr="009473FF" w:rsidRDefault="009473FF" w:rsidP="009473FF">
      <w:r w:rsidRPr="009473FF">
        <w:t xml:space="preserve">cursor: Executes database queries with methods such as </w:t>
      </w:r>
      <w:proofErr w:type="gramStart"/>
      <w:r w:rsidRPr="009473FF">
        <w:t>execute(</w:t>
      </w:r>
      <w:proofErr w:type="gramEnd"/>
      <w:r w:rsidRPr="009473FF">
        <w:t xml:space="preserve">) and </w:t>
      </w:r>
      <w:proofErr w:type="spellStart"/>
      <w:proofErr w:type="gramStart"/>
      <w:r w:rsidRPr="009473FF">
        <w:t>fetchone</w:t>
      </w:r>
      <w:proofErr w:type="spellEnd"/>
      <w:r w:rsidRPr="009473FF">
        <w:t>(</w:t>
      </w:r>
      <w:proofErr w:type="gramEnd"/>
      <w:r w:rsidRPr="009473FF">
        <w:t>).</w:t>
      </w:r>
    </w:p>
    <w:p w14:paraId="0B22ACA0" w14:textId="77777777" w:rsidR="009473FF" w:rsidRPr="009473FF" w:rsidRDefault="009473FF" w:rsidP="009473FF">
      <w:proofErr w:type="spellStart"/>
      <w:r w:rsidRPr="009473FF">
        <w:t>LibraryApp</w:t>
      </w:r>
      <w:proofErr w:type="spellEnd"/>
      <w:r w:rsidRPr="009473FF">
        <w:t xml:space="preserve">: The central class, inheriting from </w:t>
      </w:r>
      <w:proofErr w:type="spellStart"/>
      <w:proofErr w:type="gramStart"/>
      <w:r w:rsidRPr="009473FF">
        <w:t>tk.Tk</w:t>
      </w:r>
      <w:proofErr w:type="spellEnd"/>
      <w:proofErr w:type="gramEnd"/>
      <w:r w:rsidRPr="009473FF">
        <w:t>, which coordinates application logic and interfaces with GUI and database components.</w:t>
      </w:r>
    </w:p>
    <w:p w14:paraId="4C453DE8" w14:textId="77777777" w:rsidR="009473FF" w:rsidRPr="009473FF" w:rsidRDefault="009473FF" w:rsidP="009473FF">
      <w:r w:rsidRPr="009473FF">
        <w:rPr>
          <w:b/>
          <w:bCs/>
        </w:rPr>
        <w:t>Relationships</w:t>
      </w:r>
      <w:r w:rsidRPr="009473FF">
        <w:t xml:space="preserve">: </w:t>
      </w:r>
    </w:p>
    <w:p w14:paraId="1764C793" w14:textId="77777777" w:rsidR="009473FF" w:rsidRPr="009473FF" w:rsidRDefault="009473FF" w:rsidP="009473FF">
      <w:proofErr w:type="spellStart"/>
      <w:r w:rsidRPr="009473FF">
        <w:t>LibraryApp</w:t>
      </w:r>
      <w:proofErr w:type="spellEnd"/>
      <w:r w:rsidRPr="009473FF">
        <w:t xml:space="preserve"> extends </w:t>
      </w:r>
      <w:proofErr w:type="spellStart"/>
      <w:proofErr w:type="gramStart"/>
      <w:r w:rsidRPr="009473FF">
        <w:t>tk.Tk</w:t>
      </w:r>
      <w:proofErr w:type="spellEnd"/>
      <w:proofErr w:type="gramEnd"/>
      <w:r w:rsidRPr="009473FF">
        <w:t xml:space="preserve"> to leverage </w:t>
      </w:r>
      <w:proofErr w:type="spellStart"/>
      <w:r w:rsidRPr="009473FF">
        <w:t>Tkinter’s</w:t>
      </w:r>
      <w:proofErr w:type="spellEnd"/>
      <w:r w:rsidRPr="009473FF">
        <w:t xml:space="preserve"> windowing capabilities.</w:t>
      </w:r>
    </w:p>
    <w:p w14:paraId="10490129" w14:textId="77777777" w:rsidR="009473FF" w:rsidRPr="009473FF" w:rsidRDefault="009473FF" w:rsidP="009473FF">
      <w:proofErr w:type="spellStart"/>
      <w:r w:rsidRPr="009473FF">
        <w:t>LibraryApp</w:t>
      </w:r>
      <w:proofErr w:type="spellEnd"/>
      <w:r w:rsidRPr="009473FF">
        <w:t xml:space="preserve"> maintains associations with </w:t>
      </w:r>
      <w:proofErr w:type="spellStart"/>
      <w:proofErr w:type="gramStart"/>
      <w:r w:rsidRPr="009473FF">
        <w:t>tk.Frame</w:t>
      </w:r>
      <w:proofErr w:type="spellEnd"/>
      <w:proofErr w:type="gramEnd"/>
      <w:r w:rsidRPr="009473FF">
        <w:t xml:space="preserve">, </w:t>
      </w:r>
      <w:proofErr w:type="spellStart"/>
      <w:proofErr w:type="gramStart"/>
      <w:r w:rsidRPr="009473FF">
        <w:t>tk.Entry</w:t>
      </w:r>
      <w:proofErr w:type="spellEnd"/>
      <w:proofErr w:type="gramEnd"/>
      <w:r w:rsidRPr="009473FF">
        <w:t xml:space="preserve">, </w:t>
      </w:r>
      <w:proofErr w:type="spellStart"/>
      <w:proofErr w:type="gramStart"/>
      <w:r w:rsidRPr="009473FF">
        <w:t>tk.Listbox</w:t>
      </w:r>
      <w:proofErr w:type="spellEnd"/>
      <w:proofErr w:type="gramEnd"/>
      <w:r w:rsidRPr="009473FF">
        <w:t xml:space="preserve">, </w:t>
      </w:r>
      <w:proofErr w:type="spellStart"/>
      <w:proofErr w:type="gramStart"/>
      <w:r w:rsidRPr="009473FF">
        <w:t>tk.Button</w:t>
      </w:r>
      <w:proofErr w:type="spellEnd"/>
      <w:proofErr w:type="gramEnd"/>
      <w:r w:rsidRPr="009473FF">
        <w:t>, connection, and cursor to support UI rendering and database operations.</w:t>
      </w:r>
    </w:p>
    <w:p w14:paraId="5BBE428E" w14:textId="77777777" w:rsidR="009473FF" w:rsidRPr="009473FF" w:rsidRDefault="009473FF" w:rsidP="009473FF">
      <w:r w:rsidRPr="009473FF">
        <w:t xml:space="preserve">Attributes and Methods: </w:t>
      </w:r>
    </w:p>
    <w:p w14:paraId="2D0C386C" w14:textId="77777777" w:rsidR="009473FF" w:rsidRPr="009473FF" w:rsidRDefault="009473FF" w:rsidP="009473FF">
      <w:proofErr w:type="spellStart"/>
      <w:r w:rsidRPr="009473FF">
        <w:t>LibraryApp</w:t>
      </w:r>
      <w:proofErr w:type="spellEnd"/>
      <w:r w:rsidRPr="009473FF">
        <w:t xml:space="preserve"> features attributes </w:t>
      </w:r>
      <w:proofErr w:type="spellStart"/>
      <w:r w:rsidRPr="009473FF">
        <w:t>mydb</w:t>
      </w:r>
      <w:proofErr w:type="spellEnd"/>
      <w:r w:rsidRPr="009473FF">
        <w:t xml:space="preserve"> and </w:t>
      </w:r>
      <w:proofErr w:type="spellStart"/>
      <w:r w:rsidRPr="009473FF">
        <w:t>mycursor</w:t>
      </w:r>
      <w:proofErr w:type="spellEnd"/>
      <w:r w:rsidRPr="009473FF">
        <w:t xml:space="preserve"> for database connectivity, alongside an extensive set of methods covering login, menu navigation, book and user management, and reporting functions.</w:t>
      </w:r>
    </w:p>
    <w:p w14:paraId="48DD6438" w14:textId="77777777" w:rsidR="009473FF" w:rsidRPr="009473FF" w:rsidRDefault="009473FF" w:rsidP="009473FF">
      <w:r w:rsidRPr="009473FF">
        <w:rPr>
          <w:b/>
          <w:bCs/>
        </w:rPr>
        <w:t>Notes</w:t>
      </w:r>
      <w:r w:rsidRPr="009473FF">
        <w:t xml:space="preserve">: </w:t>
      </w:r>
    </w:p>
    <w:p w14:paraId="705AA224" w14:textId="77777777" w:rsidR="009473FF" w:rsidRPr="009473FF" w:rsidRDefault="009473FF" w:rsidP="009473FF">
      <w:r w:rsidRPr="009473FF">
        <w:t xml:space="preserve">A note beside </w:t>
      </w:r>
      <w:proofErr w:type="spellStart"/>
      <w:proofErr w:type="gramStart"/>
      <w:r w:rsidRPr="009473FF">
        <w:t>tk.Listbox</w:t>
      </w:r>
      <w:proofErr w:type="spellEnd"/>
      <w:proofErr w:type="gramEnd"/>
      <w:r w:rsidRPr="009473FF">
        <w:t xml:space="preserve"> indicates its role as a replacement for </w:t>
      </w:r>
      <w:proofErr w:type="spellStart"/>
      <w:proofErr w:type="gramStart"/>
      <w:r w:rsidRPr="009473FF">
        <w:t>ttk.Treeview</w:t>
      </w:r>
      <w:proofErr w:type="spellEnd"/>
      <w:proofErr w:type="gramEnd"/>
      <w:r w:rsidRPr="009473FF">
        <w:t>, noting its limitation to single-column data display.</w:t>
      </w:r>
    </w:p>
    <w:p w14:paraId="600B2B33" w14:textId="77777777" w:rsidR="009473FF" w:rsidRPr="009473FF" w:rsidRDefault="009473FF" w:rsidP="009473FF">
      <w:r w:rsidRPr="009473FF">
        <w:t>Explanation</w:t>
      </w:r>
    </w:p>
    <w:p w14:paraId="27852190" w14:textId="77777777" w:rsidR="009473FF" w:rsidRPr="009473FF" w:rsidRDefault="009473FF" w:rsidP="009473FF">
      <w:r w:rsidRPr="009473FF">
        <w:lastRenderedPageBreak/>
        <w:t xml:space="preserve">The Class Diagram organizes the system’s architecture by grouping classes under their respective </w:t>
      </w:r>
      <w:proofErr w:type="spellStart"/>
      <w:r w:rsidRPr="009473FF">
        <w:t>tkinter</w:t>
      </w:r>
      <w:proofErr w:type="spellEnd"/>
      <w:r w:rsidRPr="009473FF">
        <w:t xml:space="preserve"> and </w:t>
      </w:r>
      <w:proofErr w:type="spellStart"/>
      <w:proofErr w:type="gramStart"/>
      <w:r w:rsidRPr="009473FF">
        <w:t>mysql.connector</w:t>
      </w:r>
      <w:proofErr w:type="spellEnd"/>
      <w:proofErr w:type="gramEnd"/>
      <w:r w:rsidRPr="009473FF">
        <w:t xml:space="preserve"> packages, eliminating the </w:t>
      </w:r>
      <w:proofErr w:type="spellStart"/>
      <w:r w:rsidRPr="009473FF">
        <w:t>ttk</w:t>
      </w:r>
      <w:proofErr w:type="spellEnd"/>
      <w:r w:rsidRPr="009473FF">
        <w:t xml:space="preserve"> submodule and adopting </w:t>
      </w:r>
      <w:proofErr w:type="spellStart"/>
      <w:proofErr w:type="gramStart"/>
      <w:r w:rsidRPr="009473FF">
        <w:t>tk.Listbox</w:t>
      </w:r>
      <w:proofErr w:type="spellEnd"/>
      <w:proofErr w:type="gramEnd"/>
      <w:r w:rsidRPr="009473FF">
        <w:t xml:space="preserve"> for a streamlined GUI approach. This adjustment aligns with a reliance on standard </w:t>
      </w:r>
      <w:proofErr w:type="spellStart"/>
      <w:r w:rsidRPr="009473FF">
        <w:t>tkinter</w:t>
      </w:r>
      <w:proofErr w:type="spellEnd"/>
      <w:r w:rsidRPr="009473FF">
        <w:t xml:space="preserve"> widgets, though it sacrifices the multi-column table functionality once provided by </w:t>
      </w:r>
      <w:proofErr w:type="spellStart"/>
      <w:proofErr w:type="gramStart"/>
      <w:r w:rsidRPr="009473FF">
        <w:t>ttk.Treeview</w:t>
      </w:r>
      <w:proofErr w:type="spellEnd"/>
      <w:proofErr w:type="gramEnd"/>
      <w:r w:rsidRPr="009473FF">
        <w:t xml:space="preserve">. The inheritance and association relationships illustrate how </w:t>
      </w:r>
      <w:proofErr w:type="spellStart"/>
      <w:r w:rsidRPr="009473FF">
        <w:t>LibraryApp</w:t>
      </w:r>
      <w:proofErr w:type="spellEnd"/>
      <w:r w:rsidRPr="009473FF">
        <w:t xml:space="preserve"> integrates these components to meet the system’s requirements, offering a clear structural guide for development and maintenance. The accompanying note highlights the trade-off in display complexity, which developers should address during implementation.</w:t>
      </w:r>
    </w:p>
    <w:p w14:paraId="39656994" w14:textId="77777777" w:rsidR="009473FF" w:rsidRPr="009473FF" w:rsidRDefault="009473FF" w:rsidP="009473FF"/>
    <w:p w14:paraId="02902B8F" w14:textId="77777777" w:rsidR="009473FF" w:rsidRPr="009473FF" w:rsidRDefault="009473FF" w:rsidP="009473FF"/>
    <w:p w14:paraId="6FE3C9CA" w14:textId="77777777" w:rsidR="009473FF" w:rsidRPr="009473FF" w:rsidRDefault="009473FF" w:rsidP="009473FF"/>
    <w:p w14:paraId="10C1371C" w14:textId="77777777" w:rsidR="009473FF" w:rsidRPr="009473FF" w:rsidRDefault="009473FF" w:rsidP="009473FF">
      <w:pPr>
        <w:rPr>
          <w:b/>
          <w:bCs/>
        </w:rPr>
      </w:pPr>
      <w:r w:rsidRPr="009473FF">
        <w:rPr>
          <w:b/>
          <w:bCs/>
        </w:rPr>
        <w:t>INTERFACE:</w:t>
      </w:r>
    </w:p>
    <w:p w14:paraId="5F6BE6CA" w14:textId="77777777" w:rsidR="009473FF" w:rsidRPr="009473FF" w:rsidRDefault="009473FF" w:rsidP="009473FF">
      <w:r w:rsidRPr="009473FF">
        <w:t>This section documents the user interface (UI) and user experience (UX) design of</w:t>
      </w:r>
    </w:p>
    <w:p w14:paraId="4981C75F" w14:textId="77777777" w:rsidR="009473FF" w:rsidRPr="009473FF" w:rsidRDefault="009473FF" w:rsidP="009473FF">
      <w:r w:rsidRPr="009473FF">
        <w:t xml:space="preserve"> "The Library Management System," a desktop application developed using</w:t>
      </w:r>
    </w:p>
    <w:p w14:paraId="12CA683F" w14:textId="77777777" w:rsidR="009473FF" w:rsidRPr="009473FF" w:rsidRDefault="009473FF" w:rsidP="009473FF">
      <w:r w:rsidRPr="009473FF">
        <w:t xml:space="preserve"> Python and </w:t>
      </w:r>
      <w:proofErr w:type="spellStart"/>
      <w:r w:rsidRPr="009473FF">
        <w:t>Tkinter</w:t>
      </w:r>
      <w:proofErr w:type="spellEnd"/>
      <w:r w:rsidRPr="009473FF">
        <w:t>. The system provides a streamlined interface for both admin and</w:t>
      </w:r>
    </w:p>
    <w:p w14:paraId="7A0DFF77" w14:textId="77777777" w:rsidR="009473FF" w:rsidRPr="009473FF" w:rsidRDefault="009473FF" w:rsidP="009473FF">
      <w:r w:rsidRPr="009473FF">
        <w:t xml:space="preserve"> user roles to manage library operations such as book issuance, returns, feedback sub</w:t>
      </w:r>
    </w:p>
    <w:p w14:paraId="060E7C7C" w14:textId="77777777" w:rsidR="009473FF" w:rsidRPr="009473FF" w:rsidRDefault="009473FF" w:rsidP="009473FF">
      <w:r w:rsidRPr="009473FF">
        <w:t>mission, and report generation. The UI is designed to be minimalistic and functional,</w:t>
      </w:r>
    </w:p>
    <w:p w14:paraId="74CA4516" w14:textId="77777777" w:rsidR="009473FF" w:rsidRPr="009473FF" w:rsidRDefault="009473FF" w:rsidP="009473FF">
      <w:r w:rsidRPr="009473FF">
        <w:t xml:space="preserve"> prioritizing ease of navigation and accessibility. The UX focuses on ensuring efficiency</w:t>
      </w:r>
    </w:p>
    <w:p w14:paraId="0EC944FF" w14:textId="77777777" w:rsidR="009473FF" w:rsidRPr="009473FF" w:rsidRDefault="009473FF" w:rsidP="009473FF">
      <w:r w:rsidRPr="009473FF">
        <w:t xml:space="preserve"> workflows for users, with clear feedback mechanisms and intuitive controls.</w:t>
      </w:r>
    </w:p>
    <w:p w14:paraId="5A68A29B" w14:textId="77777777" w:rsidR="009473FF" w:rsidRPr="009473FF" w:rsidRDefault="009473FF" w:rsidP="009473FF">
      <w:pPr>
        <w:rPr>
          <w:b/>
          <w:bCs/>
        </w:rPr>
      </w:pPr>
      <w:r w:rsidRPr="009473FF">
        <w:rPr>
          <w:b/>
          <w:bCs/>
        </w:rPr>
        <w:t xml:space="preserve"> Design Principles:</w:t>
      </w:r>
    </w:p>
    <w:p w14:paraId="7B330872" w14:textId="77777777" w:rsidR="009473FF" w:rsidRPr="009473FF" w:rsidRDefault="009473FF" w:rsidP="009473FF">
      <w:r w:rsidRPr="009473FF">
        <w:t xml:space="preserve"> The UI design adheres to the following principles:</w:t>
      </w:r>
    </w:p>
    <w:p w14:paraId="6FD7EC15" w14:textId="77777777" w:rsidR="009473FF" w:rsidRPr="009473FF" w:rsidRDefault="009473FF" w:rsidP="009473FF">
      <w:r w:rsidRPr="009473FF">
        <w:t xml:space="preserve"> • </w:t>
      </w:r>
      <w:r w:rsidRPr="009473FF">
        <w:rPr>
          <w:b/>
          <w:bCs/>
        </w:rPr>
        <w:t>Simplicity</w:t>
      </w:r>
      <w:r w:rsidRPr="009473FF">
        <w:t>: A clean, uncluttered layout with minimal visual distractions ensures</w:t>
      </w:r>
    </w:p>
    <w:p w14:paraId="4988C668" w14:textId="77777777" w:rsidR="009473FF" w:rsidRPr="009473FF" w:rsidRDefault="009473FF" w:rsidP="009473FF">
      <w:r w:rsidRPr="009473FF">
        <w:t xml:space="preserve"> users can focus on their tasks.</w:t>
      </w:r>
    </w:p>
    <w:p w14:paraId="1F306976" w14:textId="77777777" w:rsidR="009473FF" w:rsidRPr="009473FF" w:rsidRDefault="009473FF" w:rsidP="009473FF">
      <w:r w:rsidRPr="009473FF">
        <w:t xml:space="preserve"> • </w:t>
      </w:r>
      <w:r w:rsidRPr="009473FF">
        <w:rPr>
          <w:b/>
          <w:bCs/>
        </w:rPr>
        <w:t>Consistency</w:t>
      </w:r>
      <w:r w:rsidRPr="009473FF">
        <w:t>: Uniform button placement (e.g., "Back" button at the bottom of</w:t>
      </w:r>
    </w:p>
    <w:p w14:paraId="1F4A9A01" w14:textId="77777777" w:rsidR="009473FF" w:rsidRPr="009473FF" w:rsidRDefault="009473FF" w:rsidP="009473FF">
      <w:r w:rsidRPr="009473FF">
        <w:t xml:space="preserve"> each screen) and typography enhance predictability.</w:t>
      </w:r>
    </w:p>
    <w:p w14:paraId="0C02CC71" w14:textId="77777777" w:rsidR="009473FF" w:rsidRPr="009473FF" w:rsidRDefault="009473FF" w:rsidP="009473FF">
      <w:r w:rsidRPr="009473FF">
        <w:t xml:space="preserve"> • </w:t>
      </w:r>
      <w:r w:rsidRPr="009473FF">
        <w:rPr>
          <w:b/>
          <w:bCs/>
        </w:rPr>
        <w:t>Functionality</w:t>
      </w:r>
      <w:r w:rsidRPr="009473FF">
        <w:t xml:space="preserve">: Each screen is purpose-driven, presenting only the necessary </w:t>
      </w:r>
      <w:proofErr w:type="spellStart"/>
      <w:r w:rsidRPr="009473FF">
        <w:t>ele</w:t>
      </w:r>
      <w:proofErr w:type="spellEnd"/>
    </w:p>
    <w:p w14:paraId="6269C7BE" w14:textId="77777777" w:rsidR="009473FF" w:rsidRPr="009473FF" w:rsidRDefault="009473FF" w:rsidP="009473FF">
      <w:proofErr w:type="spellStart"/>
      <w:r w:rsidRPr="009473FF">
        <w:t>ments</w:t>
      </w:r>
      <w:proofErr w:type="spellEnd"/>
      <w:r w:rsidRPr="009473FF">
        <w:t xml:space="preserve"> to complete a task.</w:t>
      </w:r>
    </w:p>
    <w:p w14:paraId="0F20A2D0" w14:textId="77777777" w:rsidR="009473FF" w:rsidRPr="009473FF" w:rsidRDefault="009473FF" w:rsidP="009473FF">
      <w:r w:rsidRPr="009473FF">
        <w:t xml:space="preserve"> • Feedback: The system provides immediate feedback (e.g., error messages for </w:t>
      </w:r>
      <w:proofErr w:type="gramStart"/>
      <w:r w:rsidRPr="009473FF">
        <w:t>failed</w:t>
      </w:r>
      <w:proofErr w:type="gramEnd"/>
    </w:p>
    <w:p w14:paraId="7212B06B" w14:textId="77777777" w:rsidR="009473FF" w:rsidRPr="009473FF" w:rsidRDefault="009473FF" w:rsidP="009473FF">
      <w:r w:rsidRPr="009473FF">
        <w:t xml:space="preserve"> logins, success messages for book issuance) to guide users.</w:t>
      </w:r>
    </w:p>
    <w:p w14:paraId="5206F52D" w14:textId="77777777" w:rsidR="009473FF" w:rsidRPr="009473FF" w:rsidRDefault="009473FF" w:rsidP="009473FF">
      <w:r w:rsidRPr="009473FF">
        <w:lastRenderedPageBreak/>
        <w:t xml:space="preserve"> The UX design emphasizes:</w:t>
      </w:r>
    </w:p>
    <w:p w14:paraId="6FF8A65F" w14:textId="77777777" w:rsidR="009473FF" w:rsidRPr="009473FF" w:rsidRDefault="009473FF" w:rsidP="009473FF">
      <w:r w:rsidRPr="009473FF">
        <w:t xml:space="preserve"> • </w:t>
      </w:r>
      <w:r w:rsidRPr="009473FF">
        <w:rPr>
          <w:b/>
          <w:bCs/>
        </w:rPr>
        <w:t>Efficiency</w:t>
      </w:r>
      <w:r w:rsidRPr="009473FF">
        <w:t>: Streamlined workflows reduce the number of clicks needed to perform</w:t>
      </w:r>
    </w:p>
    <w:p w14:paraId="31138159" w14:textId="77777777" w:rsidR="009473FF" w:rsidRPr="009473FF" w:rsidRDefault="009473FF" w:rsidP="009473FF">
      <w:r w:rsidRPr="009473FF">
        <w:t xml:space="preserve"> actions (e.g., issuing a book directly from a list).</w:t>
      </w:r>
    </w:p>
    <w:p w14:paraId="54561078" w14:textId="77777777" w:rsidR="009473FF" w:rsidRPr="009473FF" w:rsidRDefault="009473FF" w:rsidP="009473FF">
      <w:r w:rsidRPr="009473FF">
        <w:t xml:space="preserve"> • </w:t>
      </w:r>
      <w:r w:rsidRPr="009473FF">
        <w:rPr>
          <w:b/>
          <w:bCs/>
        </w:rPr>
        <w:t>Accessibility</w:t>
      </w:r>
      <w:r w:rsidRPr="009473FF">
        <w:t>: Large, readable fonts and high-contrast buttons cater to a wide</w:t>
      </w:r>
    </w:p>
    <w:p w14:paraId="04C29CF8" w14:textId="77777777" w:rsidR="009473FF" w:rsidRPr="009473FF" w:rsidRDefault="009473FF" w:rsidP="009473FF">
      <w:r w:rsidRPr="009473FF">
        <w:t xml:space="preserve"> range of users.</w:t>
      </w:r>
    </w:p>
    <w:p w14:paraId="390C939C" w14:textId="77777777" w:rsidR="009473FF" w:rsidRPr="009473FF" w:rsidRDefault="009473FF" w:rsidP="009473FF">
      <w:r w:rsidRPr="009473FF">
        <w:t xml:space="preserve"> • </w:t>
      </w:r>
      <w:r w:rsidRPr="009473FF">
        <w:rPr>
          <w:b/>
          <w:bCs/>
        </w:rPr>
        <w:t>Error Prevention</w:t>
      </w:r>
      <w:r w:rsidRPr="009473FF">
        <w:t>: Input validation (e.g., limiting login attempts) and clear</w:t>
      </w:r>
    </w:p>
    <w:p w14:paraId="3287A662" w14:textId="77777777" w:rsidR="009473FF" w:rsidRPr="009473FF" w:rsidRDefault="009473FF" w:rsidP="009473FF">
      <w:r w:rsidRPr="009473FF">
        <w:t xml:space="preserve"> prompts reduce user errors.</w:t>
      </w:r>
    </w:p>
    <w:p w14:paraId="1906C7DC" w14:textId="77777777" w:rsidR="009473FF" w:rsidRPr="009473FF" w:rsidRDefault="009473FF" w:rsidP="009473FF">
      <w:pPr>
        <w:rPr>
          <w:b/>
          <w:bCs/>
        </w:rPr>
      </w:pPr>
      <w:r w:rsidRPr="009473FF">
        <w:rPr>
          <w:b/>
          <w:bCs/>
        </w:rPr>
        <w:t xml:space="preserve">  Interface Screenshots and Descriptions:</w:t>
      </w:r>
    </w:p>
    <w:p w14:paraId="342DF6A0" w14:textId="77777777" w:rsidR="009473FF" w:rsidRPr="009473FF" w:rsidRDefault="009473FF" w:rsidP="009473FF">
      <w:r w:rsidRPr="009473FF">
        <w:t xml:space="preserve"> The following subsections present the key interface screens of the system, along with</w:t>
      </w:r>
    </w:p>
    <w:p w14:paraId="625B1856" w14:textId="77777777" w:rsidR="009473FF" w:rsidRPr="009473FF" w:rsidRDefault="009473FF" w:rsidP="009473FF">
      <w:r w:rsidRPr="009473FF">
        <w:t xml:space="preserve"> detailed descriptions of their UI elements and UX considerations. Each screenshot is</w:t>
      </w:r>
    </w:p>
    <w:p w14:paraId="5BC18EA1" w14:textId="77777777" w:rsidR="009473FF" w:rsidRPr="009473FF" w:rsidRDefault="009473FF" w:rsidP="009473FF">
      <w:r w:rsidRPr="009473FF">
        <w:t xml:space="preserve"> referenced by its title, and placeholders indicate where images would be embedded in a</w:t>
      </w:r>
    </w:p>
    <w:p w14:paraId="2B89AC34" w14:textId="77777777" w:rsidR="009473FF" w:rsidRPr="009473FF" w:rsidRDefault="009473FF" w:rsidP="009473FF">
      <w:r w:rsidRPr="009473FF">
        <w:t xml:space="preserve"> typical document setup</w:t>
      </w:r>
    </w:p>
    <w:p w14:paraId="5BA00814" w14:textId="77777777" w:rsidR="009473FF" w:rsidRPr="009473FF" w:rsidRDefault="009473FF" w:rsidP="009473FF"/>
    <w:p w14:paraId="2562C228" w14:textId="77777777" w:rsidR="009473FF" w:rsidRPr="009473FF" w:rsidRDefault="009473FF" w:rsidP="009473FF">
      <w:pPr>
        <w:rPr>
          <w:b/>
          <w:bCs/>
        </w:rPr>
      </w:pPr>
    </w:p>
    <w:p w14:paraId="58BF38AB" w14:textId="77777777" w:rsidR="009473FF" w:rsidRPr="009473FF" w:rsidRDefault="009473FF" w:rsidP="009473FF">
      <w:pPr>
        <w:rPr>
          <w:b/>
          <w:bCs/>
        </w:rPr>
      </w:pPr>
    </w:p>
    <w:p w14:paraId="3AEDE48B" w14:textId="77777777" w:rsidR="009473FF" w:rsidRPr="009473FF" w:rsidRDefault="009473FF" w:rsidP="009473FF">
      <w:pPr>
        <w:rPr>
          <w:b/>
          <w:bCs/>
        </w:rPr>
      </w:pPr>
    </w:p>
    <w:p w14:paraId="53657BF7" w14:textId="77777777" w:rsidR="009473FF" w:rsidRPr="009473FF" w:rsidRDefault="009473FF" w:rsidP="009473FF">
      <w:pPr>
        <w:rPr>
          <w:b/>
          <w:bCs/>
        </w:rPr>
      </w:pPr>
      <w:r w:rsidRPr="009473FF">
        <w:rPr>
          <w:b/>
          <w:bCs/>
        </w:rPr>
        <w:t>Login Screen:</w:t>
      </w:r>
    </w:p>
    <w:p w14:paraId="775199E7" w14:textId="77777777" w:rsidR="009473FF" w:rsidRPr="009473FF" w:rsidRDefault="009473FF" w:rsidP="009473FF">
      <w:pPr>
        <w:rPr>
          <w:b/>
          <w:bCs/>
        </w:rPr>
      </w:pPr>
    </w:p>
    <w:p w14:paraId="108A37B2" w14:textId="77777777" w:rsidR="009473FF" w:rsidRPr="009473FF" w:rsidRDefault="009473FF" w:rsidP="009473FF">
      <w:pPr>
        <w:rPr>
          <w:b/>
          <w:bCs/>
        </w:rPr>
      </w:pPr>
      <w:r w:rsidRPr="009473FF">
        <w:rPr>
          <w:b/>
          <w:bCs/>
        </w:rPr>
        <w:lastRenderedPageBreak/>
        <w:drawing>
          <wp:inline distT="0" distB="0" distL="0" distR="0" wp14:anchorId="6F50C54B" wp14:editId="08ADB700">
            <wp:extent cx="5943600" cy="4762500"/>
            <wp:effectExtent l="0" t="0" r="0" b="0"/>
            <wp:docPr id="59303918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9185"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14:paraId="2187560C" w14:textId="77777777" w:rsidR="009473FF" w:rsidRPr="009473FF" w:rsidRDefault="009473FF" w:rsidP="009473FF">
      <w:pPr>
        <w:rPr>
          <w:b/>
          <w:bCs/>
        </w:rPr>
      </w:pPr>
    </w:p>
    <w:p w14:paraId="5FFCCE8B" w14:textId="77777777" w:rsidR="009473FF" w:rsidRPr="009473FF" w:rsidRDefault="009473FF" w:rsidP="009473FF">
      <w:r w:rsidRPr="009473FF">
        <w:rPr>
          <w:b/>
          <w:bCs/>
        </w:rPr>
        <w:t>Description</w:t>
      </w:r>
      <w:r w:rsidRPr="009473FF">
        <w:t>: The Login Screen serves as the entry point to the system, displayed</w:t>
      </w:r>
    </w:p>
    <w:p w14:paraId="008C8F94" w14:textId="77777777" w:rsidR="009473FF" w:rsidRPr="009473FF" w:rsidRDefault="009473FF" w:rsidP="009473FF">
      <w:r w:rsidRPr="009473FF">
        <w:t xml:space="preserve"> upon application launch. It features the title "The Book Worm" followed by a "Login"</w:t>
      </w:r>
    </w:p>
    <w:p w14:paraId="2B6CD584" w14:textId="77777777" w:rsidR="009473FF" w:rsidRPr="009473FF" w:rsidRDefault="009473FF" w:rsidP="009473FF">
      <w:r w:rsidRPr="009473FF">
        <w:t xml:space="preserve"> subtitles, with three buttons: "Admin Login," "User Login," and "Create User Account,"</w:t>
      </w:r>
    </w:p>
    <w:p w14:paraId="0947FE00" w14:textId="77777777" w:rsidR="009473FF" w:rsidRPr="009473FF" w:rsidRDefault="009473FF" w:rsidP="009473FF">
      <w:r w:rsidRPr="009473FF">
        <w:t xml:space="preserve"> and an "Exit" button at the bottom. The layout is centered, with buttons vertically</w:t>
      </w:r>
    </w:p>
    <w:p w14:paraId="29E80B33" w14:textId="77777777" w:rsidR="009473FF" w:rsidRPr="009473FF" w:rsidRDefault="009473FF" w:rsidP="009473FF">
      <w:r w:rsidRPr="009473FF">
        <w:t xml:space="preserve"> stacked for clarity.</w:t>
      </w:r>
    </w:p>
    <w:p w14:paraId="46026068" w14:textId="77777777" w:rsidR="009473FF" w:rsidRPr="009473FF" w:rsidRDefault="009473FF" w:rsidP="009473FF">
      <w:pPr>
        <w:rPr>
          <w:b/>
          <w:bCs/>
        </w:rPr>
      </w:pPr>
      <w:r w:rsidRPr="009473FF">
        <w:t xml:space="preserve"> </w:t>
      </w:r>
      <w:r w:rsidRPr="009473FF">
        <w:rPr>
          <w:b/>
          <w:bCs/>
        </w:rPr>
        <w:t>UI Elements:</w:t>
      </w:r>
    </w:p>
    <w:p w14:paraId="643952CE" w14:textId="77777777" w:rsidR="009473FF" w:rsidRPr="009473FF" w:rsidRDefault="009473FF" w:rsidP="009473FF">
      <w:r w:rsidRPr="009473FF">
        <w:t xml:space="preserve"> • Title and Subtitle: "The Book Worm" and "Login" are prominently displayed at</w:t>
      </w:r>
    </w:p>
    <w:p w14:paraId="062A82E7" w14:textId="77777777" w:rsidR="009473FF" w:rsidRPr="009473FF" w:rsidRDefault="009473FF" w:rsidP="009473FF">
      <w:r w:rsidRPr="009473FF">
        <w:t xml:space="preserve"> The top, using a bold font to establish the </w:t>
      </w:r>
      <w:proofErr w:type="gramStart"/>
      <w:r w:rsidRPr="009473FF">
        <w:t>applications</w:t>
      </w:r>
      <w:proofErr w:type="gramEnd"/>
      <w:r w:rsidRPr="009473FF">
        <w:t xml:space="preserve"> identity.</w:t>
      </w:r>
    </w:p>
    <w:p w14:paraId="27EC9822" w14:textId="77777777" w:rsidR="009473FF" w:rsidRPr="009473FF" w:rsidRDefault="009473FF" w:rsidP="009473FF">
      <w:r w:rsidRPr="009473FF">
        <w:t xml:space="preserve"> • Buttons: Four buttons are presented in a vertical arrangement, each with a reaction</w:t>
      </w:r>
    </w:p>
    <w:p w14:paraId="3A951D61" w14:textId="77777777" w:rsidR="009473FF" w:rsidRPr="009473FF" w:rsidRDefault="009473FF" w:rsidP="009473FF">
      <w:r w:rsidRPr="009473FF">
        <w:lastRenderedPageBreak/>
        <w:t xml:space="preserve"> angular outline and clear labels. The "Exit" button is separated at the bottom to</w:t>
      </w:r>
    </w:p>
    <w:p w14:paraId="0594E197" w14:textId="77777777" w:rsidR="009473FF" w:rsidRPr="009473FF" w:rsidRDefault="009473FF" w:rsidP="009473FF">
      <w:r w:rsidRPr="009473FF">
        <w:t xml:space="preserve"> indicate its distinct function.</w:t>
      </w:r>
    </w:p>
    <w:p w14:paraId="3B9F1F0B" w14:textId="77777777" w:rsidR="009473FF" w:rsidRPr="009473FF" w:rsidRDefault="009473FF" w:rsidP="009473FF">
      <w:pPr>
        <w:rPr>
          <w:b/>
          <w:bCs/>
        </w:rPr>
      </w:pPr>
      <w:r w:rsidRPr="009473FF">
        <w:rPr>
          <w:b/>
          <w:bCs/>
        </w:rPr>
        <w:t xml:space="preserve"> UX Considerations:</w:t>
      </w:r>
    </w:p>
    <w:p w14:paraId="6276C3E2" w14:textId="77777777" w:rsidR="009473FF" w:rsidRPr="009473FF" w:rsidRDefault="009473FF" w:rsidP="009473FF">
      <w:r w:rsidRPr="009473FF">
        <w:t xml:space="preserve"> • The minimalistic design ensures users can quickly identify their role (Admin or</w:t>
      </w:r>
    </w:p>
    <w:p w14:paraId="01459B9C" w14:textId="77777777" w:rsidR="009473FF" w:rsidRPr="009473FF" w:rsidRDefault="009473FF" w:rsidP="009473FF">
      <w:r w:rsidRPr="009473FF">
        <w:t xml:space="preserve"> User) and proceed accordingly.</w:t>
      </w:r>
    </w:p>
    <w:p w14:paraId="666F4F5D" w14:textId="77777777" w:rsidR="009473FF" w:rsidRPr="009473FF" w:rsidRDefault="009473FF" w:rsidP="009473FF">
      <w:r w:rsidRPr="009473FF">
        <w:t xml:space="preserve"> • The "Create User Account" option supports new users, enhancing inclusivity.</w:t>
      </w:r>
    </w:p>
    <w:p w14:paraId="57449C9E" w14:textId="77777777" w:rsidR="009473FF" w:rsidRPr="009473FF" w:rsidRDefault="009473FF" w:rsidP="009473FF">
      <w:r w:rsidRPr="009473FF">
        <w:t xml:space="preserve"> • The “Exit" button provides a clear escape mechanism, reducing frustration for users</w:t>
      </w:r>
    </w:p>
    <w:p w14:paraId="7E394C09" w14:textId="77777777" w:rsidR="009473FF" w:rsidRPr="009473FF" w:rsidRDefault="009473FF" w:rsidP="009473FF">
      <w:r w:rsidRPr="009473FF">
        <w:t xml:space="preserve"> who wish to close the application</w:t>
      </w:r>
    </w:p>
    <w:p w14:paraId="7726F206" w14:textId="77777777" w:rsidR="009473FF" w:rsidRPr="009473FF" w:rsidRDefault="009473FF" w:rsidP="009473FF"/>
    <w:p w14:paraId="2C1FBAA8" w14:textId="77777777" w:rsidR="009473FF" w:rsidRPr="009473FF" w:rsidRDefault="009473FF" w:rsidP="009473FF">
      <w:pPr>
        <w:rPr>
          <w:b/>
          <w:bCs/>
        </w:rPr>
      </w:pPr>
      <w:r w:rsidRPr="009473FF">
        <w:rPr>
          <w:b/>
          <w:bCs/>
        </w:rPr>
        <w:t>Admin Menu:</w:t>
      </w:r>
      <w:r w:rsidRPr="009473FF">
        <w:t xml:space="preserve"> </w:t>
      </w:r>
      <w:r w:rsidRPr="009473FF">
        <w:drawing>
          <wp:inline distT="0" distB="0" distL="0" distR="0" wp14:anchorId="0B522C15" wp14:editId="6A71D421">
            <wp:extent cx="5943600" cy="4693920"/>
            <wp:effectExtent l="0" t="0" r="0" b="0"/>
            <wp:docPr id="181717726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77264"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693920"/>
                    </a:xfrm>
                    <a:prstGeom prst="rect">
                      <a:avLst/>
                    </a:prstGeom>
                  </pic:spPr>
                </pic:pic>
              </a:graphicData>
            </a:graphic>
          </wp:inline>
        </w:drawing>
      </w:r>
    </w:p>
    <w:p w14:paraId="584876DA" w14:textId="77777777" w:rsidR="009473FF" w:rsidRPr="009473FF" w:rsidRDefault="009473FF" w:rsidP="009473FF">
      <w:r w:rsidRPr="009473FF">
        <w:rPr>
          <w:b/>
          <w:bCs/>
        </w:rPr>
        <w:t>Description</w:t>
      </w:r>
      <w:r w:rsidRPr="009473FF">
        <w:t>: The Admin Menu is displayed after a successful admin login, pro</w:t>
      </w:r>
    </w:p>
    <w:p w14:paraId="6F046F65" w14:textId="77777777" w:rsidR="009473FF" w:rsidRPr="009473FF" w:rsidRDefault="009473FF" w:rsidP="009473FF">
      <w:r w:rsidRPr="009473FF">
        <w:lastRenderedPageBreak/>
        <w:t>viding access to administrative functions. It includes buttons for "Book Management,"</w:t>
      </w:r>
    </w:p>
    <w:p w14:paraId="18326C9B" w14:textId="77777777" w:rsidR="009473FF" w:rsidRPr="009473FF" w:rsidRDefault="009473FF" w:rsidP="009473FF">
      <w:r w:rsidRPr="009473FF">
        <w:t xml:space="preserve"> "User Management," "Admin Management," "View Feedback," "Generate Reports," and</w:t>
      </w:r>
    </w:p>
    <w:p w14:paraId="617D33F9" w14:textId="77777777" w:rsidR="009473FF" w:rsidRPr="009473FF" w:rsidRDefault="009473FF" w:rsidP="009473FF">
      <w:r w:rsidRPr="009473FF">
        <w:t xml:space="preserve"> "Logout," arranged vertically.</w:t>
      </w:r>
    </w:p>
    <w:p w14:paraId="1B3FC41B" w14:textId="77777777" w:rsidR="009473FF" w:rsidRPr="009473FF" w:rsidRDefault="009473FF" w:rsidP="009473FF">
      <w:pPr>
        <w:rPr>
          <w:b/>
          <w:bCs/>
        </w:rPr>
      </w:pPr>
      <w:r w:rsidRPr="009473FF">
        <w:rPr>
          <w:b/>
          <w:bCs/>
        </w:rPr>
        <w:t xml:space="preserve"> UI Elements:</w:t>
      </w:r>
    </w:p>
    <w:p w14:paraId="785301D1" w14:textId="77777777" w:rsidR="009473FF" w:rsidRPr="009473FF" w:rsidRDefault="009473FF" w:rsidP="009473FF">
      <w:r w:rsidRPr="009473FF">
        <w:t xml:space="preserve"> • Title: "Admin Menu" is centered at the top, indicating the user’s current context.</w:t>
      </w:r>
    </w:p>
    <w:p w14:paraId="2379B01B" w14:textId="77777777" w:rsidR="009473FF" w:rsidRPr="009473FF" w:rsidRDefault="009473FF" w:rsidP="009473FF">
      <w:r w:rsidRPr="009473FF">
        <w:t xml:space="preserve"> • Buttons: Six buttons are listed vertically, each with a consistent rectangular out</w:t>
      </w:r>
    </w:p>
    <w:p w14:paraId="0E65B4FB" w14:textId="77777777" w:rsidR="009473FF" w:rsidRPr="009473FF" w:rsidRDefault="009473FF" w:rsidP="009473FF">
      <w:r w:rsidRPr="009473FF">
        <w:t>line and label. The "Logout" button is positioned at the bottom to signify the end</w:t>
      </w:r>
    </w:p>
    <w:p w14:paraId="6EDCCB5C" w14:textId="77777777" w:rsidR="009473FF" w:rsidRPr="009473FF" w:rsidRDefault="009473FF" w:rsidP="009473FF">
      <w:r w:rsidRPr="009473FF">
        <w:t xml:space="preserve"> of the session.</w:t>
      </w:r>
    </w:p>
    <w:p w14:paraId="277281E2" w14:textId="77777777" w:rsidR="009473FF" w:rsidRPr="009473FF" w:rsidRDefault="009473FF" w:rsidP="009473FF">
      <w:r w:rsidRPr="009473FF">
        <w:t xml:space="preserve"> UX Considerations:</w:t>
      </w:r>
    </w:p>
    <w:p w14:paraId="6EED7F82" w14:textId="77777777" w:rsidR="009473FF" w:rsidRPr="009473FF" w:rsidRDefault="009473FF" w:rsidP="009473FF">
      <w:r w:rsidRPr="009473FF">
        <w:t xml:space="preserve"> • The vertical arrangement of buttons aligns with the systems consistent navigation</w:t>
      </w:r>
    </w:p>
    <w:p w14:paraId="28419836" w14:textId="77777777" w:rsidR="009473FF" w:rsidRPr="009473FF" w:rsidRDefault="009473FF" w:rsidP="009473FF">
      <w:r w:rsidRPr="009473FF">
        <w:t xml:space="preserve"> pattern, making it easy for admins to locate desired functions.</w:t>
      </w:r>
    </w:p>
    <w:p w14:paraId="77791E5D" w14:textId="77777777" w:rsidR="009473FF" w:rsidRPr="009473FF" w:rsidRDefault="009473FF" w:rsidP="009473FF">
      <w:r w:rsidRPr="009473FF">
        <w:t xml:space="preserve"> • The "Logout" button ensures admins can securely exit their session, addressing</w:t>
      </w:r>
    </w:p>
    <w:p w14:paraId="7C8ED250" w14:textId="77777777" w:rsidR="009473FF" w:rsidRPr="009473FF" w:rsidRDefault="009473FF" w:rsidP="009473FF">
      <w:r w:rsidRPr="009473FF">
        <w:t xml:space="preserve"> security requirements.</w:t>
      </w:r>
    </w:p>
    <w:p w14:paraId="0E274312" w14:textId="77777777" w:rsidR="009473FF" w:rsidRPr="009473FF" w:rsidRDefault="009473FF" w:rsidP="009473FF">
      <w:r w:rsidRPr="009473FF">
        <w:t xml:space="preserve"> • The menu consolidates all admin functionalities into a single screen, reducing navigation</w:t>
      </w:r>
    </w:p>
    <w:p w14:paraId="1344D4B2" w14:textId="77777777" w:rsidR="009473FF" w:rsidRPr="009473FF" w:rsidRDefault="009473FF" w:rsidP="009473FF">
      <w:r w:rsidRPr="009473FF">
        <w:t>Complexity</w:t>
      </w:r>
    </w:p>
    <w:p w14:paraId="52A06B42" w14:textId="77777777" w:rsidR="009473FF" w:rsidRPr="009473FF" w:rsidRDefault="009473FF" w:rsidP="009473FF"/>
    <w:p w14:paraId="6F3F9E76" w14:textId="77777777" w:rsidR="009473FF" w:rsidRPr="009473FF" w:rsidRDefault="009473FF" w:rsidP="009473FF">
      <w:pPr>
        <w:rPr>
          <w:b/>
          <w:bCs/>
        </w:rPr>
      </w:pPr>
      <w:r w:rsidRPr="009473FF">
        <w:rPr>
          <w:b/>
          <w:bCs/>
        </w:rPr>
        <w:lastRenderedPageBreak/>
        <w:t>User Menu:</w:t>
      </w:r>
      <w:r w:rsidRPr="009473FF">
        <w:rPr>
          <w:b/>
          <w:bCs/>
        </w:rPr>
        <w:drawing>
          <wp:inline distT="0" distB="0" distL="0" distR="0" wp14:anchorId="2BE3E02A" wp14:editId="601B6D7E">
            <wp:extent cx="5228863" cy="3962400"/>
            <wp:effectExtent l="0" t="0" r="0" b="0"/>
            <wp:docPr id="88642422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24227" name="Picture 3"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287583" cy="4006898"/>
                    </a:xfrm>
                    <a:prstGeom prst="rect">
                      <a:avLst/>
                    </a:prstGeom>
                  </pic:spPr>
                </pic:pic>
              </a:graphicData>
            </a:graphic>
          </wp:inline>
        </w:drawing>
      </w:r>
    </w:p>
    <w:p w14:paraId="76AF0CC0" w14:textId="77777777" w:rsidR="009473FF" w:rsidRPr="009473FF" w:rsidRDefault="009473FF" w:rsidP="009473FF">
      <w:r w:rsidRPr="009473FF">
        <w:rPr>
          <w:b/>
          <w:bCs/>
        </w:rPr>
        <w:t>Description</w:t>
      </w:r>
      <w:r w:rsidRPr="009473FF">
        <w:t>: The User Menu appears after a successful user login, offering options</w:t>
      </w:r>
    </w:p>
    <w:p w14:paraId="34891391" w14:textId="77777777" w:rsidR="009473FF" w:rsidRPr="009473FF" w:rsidRDefault="009473FF" w:rsidP="009473FF">
      <w:r w:rsidRPr="009473FF">
        <w:t xml:space="preserve"> tailored for library patrons. It includes buttons for "Search Books," "Browse Books,"</w:t>
      </w:r>
    </w:p>
    <w:p w14:paraId="09C07839" w14:textId="77777777" w:rsidR="009473FF" w:rsidRPr="009473FF" w:rsidRDefault="009473FF" w:rsidP="009473FF">
      <w:r w:rsidRPr="009473FF">
        <w:t xml:space="preserve"> "Issue Book," "Return Book," "View Issued Books," "Submit Feedback," and "Logout,"</w:t>
      </w:r>
    </w:p>
    <w:p w14:paraId="37D0CE51" w14:textId="77777777" w:rsidR="009473FF" w:rsidRPr="009473FF" w:rsidRDefault="009473FF" w:rsidP="009473FF">
      <w:r w:rsidRPr="009473FF">
        <w:t xml:space="preserve"> arranged vertically.</w:t>
      </w:r>
    </w:p>
    <w:p w14:paraId="6087C853" w14:textId="77777777" w:rsidR="009473FF" w:rsidRPr="009473FF" w:rsidRDefault="009473FF" w:rsidP="009473FF">
      <w:pPr>
        <w:rPr>
          <w:b/>
          <w:bCs/>
        </w:rPr>
      </w:pPr>
      <w:r w:rsidRPr="009473FF">
        <w:rPr>
          <w:b/>
          <w:bCs/>
        </w:rPr>
        <w:t xml:space="preserve"> UI Elements:</w:t>
      </w:r>
    </w:p>
    <w:p w14:paraId="541CFC41" w14:textId="77777777" w:rsidR="009473FF" w:rsidRPr="009473FF" w:rsidRDefault="009473FF" w:rsidP="009473FF">
      <w:r w:rsidRPr="009473FF">
        <w:t xml:space="preserve"> • Title: "User Menu" is displayed at the top, clearly indicating the </w:t>
      </w:r>
      <w:proofErr w:type="gramStart"/>
      <w:r w:rsidRPr="009473FF">
        <w:t>users</w:t>
      </w:r>
      <w:proofErr w:type="gramEnd"/>
      <w:r w:rsidRPr="009473FF">
        <w:t xml:space="preserve"> context.</w:t>
      </w:r>
    </w:p>
    <w:p w14:paraId="77063D39" w14:textId="77777777" w:rsidR="009473FF" w:rsidRPr="009473FF" w:rsidRDefault="009473FF" w:rsidP="009473FF">
      <w:r w:rsidRPr="009473FF">
        <w:t xml:space="preserve"> • Buttons: Seven buttons are presented in a vertical stack, each with a consistent</w:t>
      </w:r>
    </w:p>
    <w:p w14:paraId="4567BE53" w14:textId="77777777" w:rsidR="009473FF" w:rsidRPr="009473FF" w:rsidRDefault="009473FF" w:rsidP="009473FF">
      <w:r w:rsidRPr="009473FF">
        <w:t xml:space="preserve"> design. The "Logout" button is at the bottom.</w:t>
      </w:r>
    </w:p>
    <w:p w14:paraId="37FD517E" w14:textId="77777777" w:rsidR="009473FF" w:rsidRPr="009473FF" w:rsidRDefault="009473FF" w:rsidP="009473FF">
      <w:pPr>
        <w:rPr>
          <w:b/>
          <w:bCs/>
        </w:rPr>
      </w:pPr>
      <w:r w:rsidRPr="009473FF">
        <w:rPr>
          <w:b/>
          <w:bCs/>
        </w:rPr>
        <w:t xml:space="preserve"> UX Considerations:</w:t>
      </w:r>
    </w:p>
    <w:p w14:paraId="0C2C125D" w14:textId="77777777" w:rsidR="009473FF" w:rsidRPr="009473FF" w:rsidRDefault="009473FF" w:rsidP="009473FF">
      <w:r w:rsidRPr="009473FF">
        <w:t xml:space="preserve"> • The menu provides a comprehensive set of user actions in a single view, minimizing</w:t>
      </w:r>
    </w:p>
    <w:p w14:paraId="11C9271F" w14:textId="77777777" w:rsidR="009473FF" w:rsidRPr="009473FF" w:rsidRDefault="009473FF" w:rsidP="009473FF">
      <w:r w:rsidRPr="009473FF">
        <w:t xml:space="preserve"> navigation steps.</w:t>
      </w:r>
    </w:p>
    <w:p w14:paraId="6CEE7F9D" w14:textId="77777777" w:rsidR="009473FF" w:rsidRPr="009473FF" w:rsidRDefault="009473FF" w:rsidP="009473FF">
      <w:r w:rsidRPr="009473FF">
        <w:t xml:space="preserve"> • The consistent button placement and design enhance usability by maintaining familiarity across screens.</w:t>
      </w:r>
    </w:p>
    <w:p w14:paraId="14A2A273" w14:textId="77777777" w:rsidR="009473FF" w:rsidRPr="009473FF" w:rsidRDefault="009473FF" w:rsidP="009473FF">
      <w:r w:rsidRPr="009473FF">
        <w:lastRenderedPageBreak/>
        <w:t xml:space="preserve"> • The "Logout" option ensures users can end their session securely, aligning with</w:t>
      </w:r>
    </w:p>
    <w:p w14:paraId="3E3EC55B" w14:textId="77777777" w:rsidR="009473FF" w:rsidRPr="009473FF" w:rsidRDefault="009473FF" w:rsidP="009473FF">
      <w:r w:rsidRPr="009473FF">
        <w:t xml:space="preserve"> Privacy requirements</w:t>
      </w:r>
    </w:p>
    <w:p w14:paraId="09261B04" w14:textId="77777777" w:rsidR="009473FF" w:rsidRPr="009473FF" w:rsidRDefault="009473FF" w:rsidP="009473FF">
      <w:pPr>
        <w:rPr>
          <w:b/>
          <w:bCs/>
        </w:rPr>
      </w:pPr>
      <w:r w:rsidRPr="009473FF">
        <w:rPr>
          <w:b/>
          <w:bCs/>
        </w:rPr>
        <w:t>Generate Reports Screen:</w:t>
      </w:r>
    </w:p>
    <w:p w14:paraId="15E70B99" w14:textId="77777777" w:rsidR="009473FF" w:rsidRPr="009473FF" w:rsidRDefault="009473FF" w:rsidP="009473FF">
      <w:pPr>
        <w:rPr>
          <w:b/>
          <w:bCs/>
        </w:rPr>
      </w:pPr>
      <w:r w:rsidRPr="009473FF">
        <w:rPr>
          <w:b/>
          <w:bCs/>
        </w:rPr>
        <w:drawing>
          <wp:inline distT="0" distB="0" distL="0" distR="0" wp14:anchorId="17446A7F" wp14:editId="36B636F2">
            <wp:extent cx="5943600" cy="4669155"/>
            <wp:effectExtent l="0" t="0" r="0" b="0"/>
            <wp:docPr id="104889156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91562"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inline>
        </w:drawing>
      </w:r>
    </w:p>
    <w:p w14:paraId="5BB4A753" w14:textId="77777777" w:rsidR="009473FF" w:rsidRPr="009473FF" w:rsidRDefault="009473FF" w:rsidP="009473FF">
      <w:r w:rsidRPr="009473FF">
        <w:rPr>
          <w:b/>
          <w:bCs/>
        </w:rPr>
        <w:t>Description</w:t>
      </w:r>
      <w:r w:rsidRPr="009473FF">
        <w:t>: The Generate Reports Screen, accessible from the Admin Menu, allows</w:t>
      </w:r>
    </w:p>
    <w:p w14:paraId="3C840494" w14:textId="77777777" w:rsidR="009473FF" w:rsidRPr="009473FF" w:rsidRDefault="009473FF" w:rsidP="009473FF">
      <w:r w:rsidRPr="009473FF">
        <w:t xml:space="preserve"> admins to generate analytical reports. It features two buttons: "Book Usage Report" and</w:t>
      </w:r>
    </w:p>
    <w:p w14:paraId="2FB06B0C" w14:textId="77777777" w:rsidR="009473FF" w:rsidRPr="009473FF" w:rsidRDefault="009473FF" w:rsidP="009473FF">
      <w:r w:rsidRPr="009473FF">
        <w:t xml:space="preserve"> "Overdue Fines Report," with a "Back" button at the bottom.</w:t>
      </w:r>
    </w:p>
    <w:p w14:paraId="1E077790" w14:textId="77777777" w:rsidR="009473FF" w:rsidRPr="009473FF" w:rsidRDefault="009473FF" w:rsidP="009473FF">
      <w:pPr>
        <w:rPr>
          <w:b/>
          <w:bCs/>
        </w:rPr>
      </w:pPr>
      <w:r w:rsidRPr="009473FF">
        <w:rPr>
          <w:b/>
          <w:bCs/>
        </w:rPr>
        <w:t xml:space="preserve"> UI Elements:</w:t>
      </w:r>
    </w:p>
    <w:p w14:paraId="1F829EBD" w14:textId="77777777" w:rsidR="009473FF" w:rsidRPr="009473FF" w:rsidRDefault="009473FF" w:rsidP="009473FF">
      <w:r w:rsidRPr="009473FF">
        <w:t xml:space="preserve"> • Title: "Generate Reports" is centered at the top, defining the </w:t>
      </w:r>
      <w:proofErr w:type="gramStart"/>
      <w:r w:rsidRPr="009473FF">
        <w:t>screens</w:t>
      </w:r>
      <w:proofErr w:type="gramEnd"/>
      <w:r w:rsidRPr="009473FF">
        <w:t xml:space="preserve"> purpose.</w:t>
      </w:r>
    </w:p>
    <w:p w14:paraId="711080D0" w14:textId="77777777" w:rsidR="009473FF" w:rsidRPr="009473FF" w:rsidRDefault="009473FF" w:rsidP="009473FF">
      <w:r w:rsidRPr="009473FF">
        <w:t xml:space="preserve"> • Buttons: Three buttons are vertically aligned, with "Back" separated at the bot</w:t>
      </w:r>
    </w:p>
    <w:p w14:paraId="212AA8B2" w14:textId="77777777" w:rsidR="009473FF" w:rsidRPr="009473FF" w:rsidRDefault="009473FF" w:rsidP="009473FF">
      <w:r w:rsidRPr="009473FF">
        <w:t>tom for navigation consistency.</w:t>
      </w:r>
    </w:p>
    <w:p w14:paraId="7C967553" w14:textId="77777777" w:rsidR="009473FF" w:rsidRPr="009473FF" w:rsidRDefault="009473FF" w:rsidP="009473FF">
      <w:pPr>
        <w:rPr>
          <w:b/>
          <w:bCs/>
        </w:rPr>
      </w:pPr>
      <w:r w:rsidRPr="009473FF">
        <w:rPr>
          <w:b/>
          <w:bCs/>
        </w:rPr>
        <w:t xml:space="preserve"> UX Considerations:</w:t>
      </w:r>
    </w:p>
    <w:p w14:paraId="331FE7FD" w14:textId="77777777" w:rsidR="009473FF" w:rsidRPr="009473FF" w:rsidRDefault="009473FF" w:rsidP="009473FF">
      <w:r w:rsidRPr="009473FF">
        <w:lastRenderedPageBreak/>
        <w:t xml:space="preserve"> • </w:t>
      </w:r>
      <w:proofErr w:type="spellStart"/>
      <w:r w:rsidRPr="009473FF">
        <w:t>Thelimited</w:t>
      </w:r>
      <w:proofErr w:type="spellEnd"/>
      <w:r w:rsidRPr="009473FF">
        <w:t xml:space="preserve"> options (two report types) simplify the admins decision-making process,</w:t>
      </w:r>
    </w:p>
    <w:p w14:paraId="6A13B20B" w14:textId="77777777" w:rsidR="009473FF" w:rsidRPr="009473FF" w:rsidRDefault="009473FF" w:rsidP="009473FF">
      <w:r w:rsidRPr="009473FF">
        <w:t xml:space="preserve"> reducing cognitive load.</w:t>
      </w:r>
    </w:p>
    <w:p w14:paraId="10A247BC" w14:textId="77777777" w:rsidR="009473FF" w:rsidRPr="009473FF" w:rsidRDefault="009473FF" w:rsidP="009473FF">
      <w:r w:rsidRPr="009473FF">
        <w:t xml:space="preserve"> • The "Back" button ensures easy navigation to the Admin Menu, maintaining a</w:t>
      </w:r>
    </w:p>
    <w:p w14:paraId="3CA6B4D0" w14:textId="77777777" w:rsidR="009473FF" w:rsidRPr="009473FF" w:rsidRDefault="009473FF" w:rsidP="009473FF">
      <w:r w:rsidRPr="009473FF">
        <w:t xml:space="preserve"> seamless workflow.</w:t>
      </w:r>
    </w:p>
    <w:p w14:paraId="62736E45" w14:textId="77777777" w:rsidR="009473FF" w:rsidRPr="009473FF" w:rsidRDefault="009473FF" w:rsidP="009473FF">
      <w:r w:rsidRPr="009473FF">
        <w:t xml:space="preserve"> • </w:t>
      </w:r>
      <w:proofErr w:type="spellStart"/>
      <w:r w:rsidRPr="009473FF">
        <w:t>Thescreens</w:t>
      </w:r>
      <w:proofErr w:type="spellEnd"/>
      <w:r w:rsidRPr="009473FF">
        <w:t xml:space="preserve"> minimal design focuses the admins attention on report generation tasks.</w:t>
      </w:r>
    </w:p>
    <w:p w14:paraId="015A3DB0" w14:textId="77777777" w:rsidR="009473FF" w:rsidRPr="009473FF" w:rsidRDefault="009473FF" w:rsidP="009473FF"/>
    <w:p w14:paraId="7DFD3CA2" w14:textId="77777777" w:rsidR="009473FF" w:rsidRPr="009473FF" w:rsidRDefault="009473FF" w:rsidP="009473FF"/>
    <w:p w14:paraId="770C1FCA" w14:textId="77777777" w:rsidR="009473FF" w:rsidRPr="009473FF" w:rsidRDefault="009473FF" w:rsidP="009473FF"/>
    <w:p w14:paraId="272C8763" w14:textId="77777777" w:rsidR="009473FF" w:rsidRPr="009473FF" w:rsidRDefault="009473FF" w:rsidP="009473FF"/>
    <w:p w14:paraId="7252B64E" w14:textId="77777777" w:rsidR="009473FF" w:rsidRPr="009473FF" w:rsidRDefault="009473FF" w:rsidP="009473FF"/>
    <w:p w14:paraId="6A28CA44" w14:textId="77777777" w:rsidR="009473FF" w:rsidRPr="009473FF" w:rsidRDefault="009473FF" w:rsidP="009473FF"/>
    <w:p w14:paraId="39E47D54" w14:textId="77777777" w:rsidR="009473FF" w:rsidRPr="009473FF" w:rsidRDefault="009473FF" w:rsidP="009473FF"/>
    <w:p w14:paraId="0DA8C534" w14:textId="77777777" w:rsidR="009473FF" w:rsidRPr="009473FF" w:rsidRDefault="009473FF" w:rsidP="009473FF"/>
    <w:p w14:paraId="1EA20C85" w14:textId="77777777" w:rsidR="009473FF" w:rsidRPr="009473FF" w:rsidRDefault="009473FF" w:rsidP="009473FF"/>
    <w:p w14:paraId="49C71FBC" w14:textId="77777777" w:rsidR="009473FF" w:rsidRPr="009473FF" w:rsidRDefault="009473FF" w:rsidP="009473FF"/>
    <w:p w14:paraId="77194BD5" w14:textId="77777777" w:rsidR="009473FF" w:rsidRPr="009473FF" w:rsidRDefault="009473FF" w:rsidP="009473FF"/>
    <w:p w14:paraId="207F10BC" w14:textId="77777777" w:rsidR="009473FF" w:rsidRPr="009473FF" w:rsidRDefault="009473FF" w:rsidP="009473FF"/>
    <w:p w14:paraId="45B1B491" w14:textId="77777777" w:rsidR="009473FF" w:rsidRPr="009473FF" w:rsidRDefault="009473FF" w:rsidP="009473FF"/>
    <w:p w14:paraId="4D690853" w14:textId="77777777" w:rsidR="009473FF" w:rsidRPr="009473FF" w:rsidRDefault="009473FF" w:rsidP="009473FF">
      <w:pPr>
        <w:rPr>
          <w:b/>
          <w:bCs/>
        </w:rPr>
      </w:pPr>
      <w:r w:rsidRPr="009473FF">
        <w:rPr>
          <w:b/>
          <w:bCs/>
        </w:rPr>
        <w:t>Issue Book Screen:</w:t>
      </w:r>
    </w:p>
    <w:p w14:paraId="51713656" w14:textId="77777777" w:rsidR="009473FF" w:rsidRPr="009473FF" w:rsidRDefault="009473FF" w:rsidP="009473FF">
      <w:pPr>
        <w:rPr>
          <w:b/>
          <w:bCs/>
        </w:rPr>
      </w:pPr>
      <w:r w:rsidRPr="009473FF">
        <w:rPr>
          <w:b/>
          <w:bCs/>
        </w:rPr>
        <w:lastRenderedPageBreak/>
        <w:drawing>
          <wp:inline distT="0" distB="0" distL="0" distR="0" wp14:anchorId="0766AD39" wp14:editId="091005E1">
            <wp:extent cx="5943600" cy="4621530"/>
            <wp:effectExtent l="0" t="0" r="0" b="7620"/>
            <wp:docPr id="150147835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8350" name="Picture 5"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14:paraId="7F3E6771" w14:textId="77777777" w:rsidR="009473FF" w:rsidRPr="009473FF" w:rsidRDefault="009473FF" w:rsidP="009473FF">
      <w:r w:rsidRPr="009473FF">
        <w:rPr>
          <w:b/>
          <w:bCs/>
        </w:rPr>
        <w:t>Description</w:t>
      </w:r>
      <w:r w:rsidRPr="009473FF">
        <w:t>: The Issue Book Screen enables users to borrow books by selecting from</w:t>
      </w:r>
    </w:p>
    <w:p w14:paraId="181350F7" w14:textId="77777777" w:rsidR="009473FF" w:rsidRPr="009473FF" w:rsidRDefault="009473FF" w:rsidP="009473FF">
      <w:r w:rsidRPr="009473FF">
        <w:t xml:space="preserve"> a list. It includes a text entry field for "User ID," a table listing available books (Book</w:t>
      </w:r>
    </w:p>
    <w:p w14:paraId="3815D166" w14:textId="77777777" w:rsidR="009473FF" w:rsidRPr="009473FF" w:rsidRDefault="009473FF" w:rsidP="009473FF">
      <w:r w:rsidRPr="009473FF">
        <w:t xml:space="preserve"> ID, Book Name, Author, Publisher), and buttons for "Issue" and "Back."</w:t>
      </w:r>
    </w:p>
    <w:p w14:paraId="380EFC57" w14:textId="77777777" w:rsidR="009473FF" w:rsidRPr="009473FF" w:rsidRDefault="009473FF" w:rsidP="009473FF">
      <w:pPr>
        <w:rPr>
          <w:b/>
          <w:bCs/>
        </w:rPr>
      </w:pPr>
      <w:r w:rsidRPr="009473FF">
        <w:rPr>
          <w:b/>
          <w:bCs/>
        </w:rPr>
        <w:t xml:space="preserve"> UI Elements:</w:t>
      </w:r>
    </w:p>
    <w:p w14:paraId="31F3579E" w14:textId="77777777" w:rsidR="009473FF" w:rsidRPr="009473FF" w:rsidRDefault="009473FF" w:rsidP="009473FF">
      <w:r w:rsidRPr="009473FF">
        <w:t xml:space="preserve"> • Title: "Issue Book" is displayed at the top, indicating the </w:t>
      </w:r>
      <w:proofErr w:type="gramStart"/>
      <w:r w:rsidRPr="009473FF">
        <w:t>screens</w:t>
      </w:r>
      <w:proofErr w:type="gramEnd"/>
      <w:r w:rsidRPr="009473FF">
        <w:t xml:space="preserve"> function.</w:t>
      </w:r>
    </w:p>
    <w:p w14:paraId="5F752336" w14:textId="77777777" w:rsidR="009473FF" w:rsidRPr="009473FF" w:rsidRDefault="009473FF" w:rsidP="009473FF">
      <w:r w:rsidRPr="009473FF">
        <w:t xml:space="preserve"> • Text Entry: A labeled "User ID" field allows users to input their identifier.</w:t>
      </w:r>
    </w:p>
    <w:p w14:paraId="2BD4AE27" w14:textId="77777777" w:rsidR="009473FF" w:rsidRPr="009473FF" w:rsidRDefault="009473FF" w:rsidP="009473FF">
      <w:r w:rsidRPr="009473FF">
        <w:t xml:space="preserve"> • Table: A table displays book details in a single-column format (simulated as a list</w:t>
      </w:r>
    </w:p>
    <w:p w14:paraId="1929D85A" w14:textId="77777777" w:rsidR="009473FF" w:rsidRPr="009473FF" w:rsidRDefault="009473FF" w:rsidP="009473FF">
      <w:r w:rsidRPr="009473FF">
        <w:t xml:space="preserve"> due to the use of </w:t>
      </w:r>
      <w:proofErr w:type="spellStart"/>
      <w:proofErr w:type="gramStart"/>
      <w:r w:rsidRPr="009473FF">
        <w:t>tk.Listbox</w:t>
      </w:r>
      <w:proofErr w:type="spellEnd"/>
      <w:proofErr w:type="gramEnd"/>
      <w:r w:rsidRPr="009473FF">
        <w:t>), with columns for Book ID, Book Name, Author,</w:t>
      </w:r>
    </w:p>
    <w:p w14:paraId="755DA16D" w14:textId="77777777" w:rsidR="009473FF" w:rsidRPr="009473FF" w:rsidRDefault="009473FF" w:rsidP="009473FF">
      <w:r w:rsidRPr="009473FF">
        <w:t xml:space="preserve"> and Publisher.</w:t>
      </w:r>
    </w:p>
    <w:p w14:paraId="2406BD4C" w14:textId="77777777" w:rsidR="009473FF" w:rsidRPr="009473FF" w:rsidRDefault="009473FF" w:rsidP="009473FF">
      <w:r w:rsidRPr="009473FF">
        <w:t xml:space="preserve"> • Buttons: "Issue" and "Back" buttons are placed at the bottom, with "Issue" initiating the borrowing process and "Back" returning to the User Menu.</w:t>
      </w:r>
    </w:p>
    <w:p w14:paraId="3198D943" w14:textId="77777777" w:rsidR="009473FF" w:rsidRPr="009473FF" w:rsidRDefault="009473FF" w:rsidP="009473FF">
      <w:pPr>
        <w:rPr>
          <w:b/>
          <w:bCs/>
        </w:rPr>
      </w:pPr>
      <w:r w:rsidRPr="009473FF">
        <w:rPr>
          <w:b/>
          <w:bCs/>
        </w:rPr>
        <w:lastRenderedPageBreak/>
        <w:t xml:space="preserve"> UX Considerations:</w:t>
      </w:r>
    </w:p>
    <w:p w14:paraId="4FD3B236" w14:textId="77777777" w:rsidR="009473FF" w:rsidRPr="009473FF" w:rsidRDefault="009473FF" w:rsidP="009473FF">
      <w:r w:rsidRPr="009473FF">
        <w:t xml:space="preserve"> • The table format provides a clear overview of available books, though the </w:t>
      </w:r>
      <w:proofErr w:type="spellStart"/>
      <w:proofErr w:type="gramStart"/>
      <w:r w:rsidRPr="009473FF">
        <w:t>tk.Listbox</w:t>
      </w:r>
      <w:proofErr w:type="spellEnd"/>
      <w:proofErr w:type="gramEnd"/>
    </w:p>
    <w:p w14:paraId="0768976A" w14:textId="77777777" w:rsidR="009473FF" w:rsidRPr="009473FF" w:rsidRDefault="009473FF" w:rsidP="009473FF">
      <w:r w:rsidRPr="009473FF">
        <w:t xml:space="preserve"> limitation restricts it to a concatenated single-column display, which may reduce</w:t>
      </w:r>
    </w:p>
    <w:p w14:paraId="52857029" w14:textId="77777777" w:rsidR="009473FF" w:rsidRPr="009473FF" w:rsidRDefault="009473FF" w:rsidP="009473FF">
      <w:r w:rsidRPr="009473FF">
        <w:t xml:space="preserve"> readability for complex data.</w:t>
      </w:r>
    </w:p>
    <w:p w14:paraId="642CA6A4" w14:textId="77777777" w:rsidR="009473FF" w:rsidRPr="009473FF" w:rsidRDefault="009473FF" w:rsidP="009473FF">
      <w:r w:rsidRPr="009473FF">
        <w:t xml:space="preserve"> • The “User ID" field ensures accurate user identification, supporting system security.</w:t>
      </w:r>
    </w:p>
    <w:p w14:paraId="2001C1F0" w14:textId="77777777" w:rsidR="009473FF" w:rsidRPr="009473FF" w:rsidRDefault="009473FF" w:rsidP="009473FF">
      <w:r w:rsidRPr="009473FF">
        <w:t xml:space="preserve"> • The "Issue" buttons placement next to the table allows for a straightforward selection and action process, enhancing efficiency</w:t>
      </w:r>
    </w:p>
    <w:p w14:paraId="7E79DE4A" w14:textId="77777777" w:rsidR="009473FF" w:rsidRPr="009473FF" w:rsidRDefault="009473FF" w:rsidP="009473FF"/>
    <w:p w14:paraId="2451AF60" w14:textId="77777777" w:rsidR="009473FF" w:rsidRPr="009473FF" w:rsidRDefault="009473FF" w:rsidP="009473FF">
      <w:pPr>
        <w:rPr>
          <w:b/>
          <w:bCs/>
        </w:rPr>
      </w:pPr>
      <w:r w:rsidRPr="009473FF">
        <w:rPr>
          <w:b/>
          <w:bCs/>
        </w:rPr>
        <w:t>Book Records Screen:</w:t>
      </w:r>
    </w:p>
    <w:p w14:paraId="6CC1BE54" w14:textId="77777777" w:rsidR="009473FF" w:rsidRPr="009473FF" w:rsidRDefault="009473FF" w:rsidP="009473FF">
      <w:r w:rsidRPr="009473FF">
        <w:drawing>
          <wp:inline distT="0" distB="0" distL="0" distR="0" wp14:anchorId="46BE359F" wp14:editId="0A1BE709">
            <wp:extent cx="5943600" cy="4487545"/>
            <wp:effectExtent l="0" t="0" r="0" b="8255"/>
            <wp:docPr id="187403630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36301" name="Picture 6"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5FAF8F28" w14:textId="77777777" w:rsidR="009473FF" w:rsidRPr="009473FF" w:rsidRDefault="009473FF" w:rsidP="009473FF">
      <w:r w:rsidRPr="009473FF">
        <w:rPr>
          <w:b/>
          <w:bCs/>
        </w:rPr>
        <w:t>Description</w:t>
      </w:r>
      <w:r w:rsidRPr="009473FF">
        <w:t>: The Book Records Screen, accessible to admins, displays a list of all</w:t>
      </w:r>
    </w:p>
    <w:p w14:paraId="6D13C812" w14:textId="77777777" w:rsidR="009473FF" w:rsidRPr="009473FF" w:rsidRDefault="009473FF" w:rsidP="009473FF">
      <w:r w:rsidRPr="009473FF">
        <w:t xml:space="preserve"> books in the system. It features a table with columns for Book ID, Book Name, Author,</w:t>
      </w:r>
    </w:p>
    <w:p w14:paraId="2AEF52E0" w14:textId="77777777" w:rsidR="009473FF" w:rsidRPr="009473FF" w:rsidRDefault="009473FF" w:rsidP="009473FF">
      <w:r w:rsidRPr="009473FF">
        <w:t xml:space="preserve"> and Publisher, and a "Back" button at the bottom.</w:t>
      </w:r>
    </w:p>
    <w:p w14:paraId="3A4B2A6D" w14:textId="77777777" w:rsidR="009473FF" w:rsidRPr="009473FF" w:rsidRDefault="009473FF" w:rsidP="009473FF">
      <w:pPr>
        <w:rPr>
          <w:b/>
          <w:bCs/>
        </w:rPr>
      </w:pPr>
      <w:r w:rsidRPr="009473FF">
        <w:rPr>
          <w:b/>
          <w:bCs/>
        </w:rPr>
        <w:lastRenderedPageBreak/>
        <w:t xml:space="preserve"> UI Elements:</w:t>
      </w:r>
    </w:p>
    <w:p w14:paraId="70A76346" w14:textId="77777777" w:rsidR="009473FF" w:rsidRPr="009473FF" w:rsidRDefault="009473FF" w:rsidP="009473FF">
      <w:r w:rsidRPr="009473FF">
        <w:t xml:space="preserve"> • Title: "Book Records" is centered at the top.</w:t>
      </w:r>
    </w:p>
    <w:p w14:paraId="60985FCD" w14:textId="77777777" w:rsidR="009473FF" w:rsidRPr="009473FF" w:rsidRDefault="009473FF" w:rsidP="009473FF">
      <w:r w:rsidRPr="009473FF">
        <w:t xml:space="preserve"> 6</w:t>
      </w:r>
    </w:p>
    <w:p w14:paraId="50A0208D" w14:textId="77777777" w:rsidR="009473FF" w:rsidRPr="009473FF" w:rsidRDefault="009473FF" w:rsidP="009473FF">
      <w:r w:rsidRPr="009473FF">
        <w:t>• Table: A table lists book details, implemented as a single-column display using</w:t>
      </w:r>
    </w:p>
    <w:p w14:paraId="2A0D9C56" w14:textId="77777777" w:rsidR="009473FF" w:rsidRPr="009473FF" w:rsidRDefault="009473FF" w:rsidP="009473FF">
      <w:r w:rsidRPr="009473FF">
        <w:t xml:space="preserve"> </w:t>
      </w:r>
      <w:proofErr w:type="spellStart"/>
      <w:proofErr w:type="gramStart"/>
      <w:r w:rsidRPr="009473FF">
        <w:t>tk.Listbox</w:t>
      </w:r>
      <w:proofErr w:type="spellEnd"/>
      <w:proofErr w:type="gramEnd"/>
      <w:r w:rsidRPr="009473FF">
        <w:t>, simulating columns for Book ID, Book Name, Author, and Publisher.</w:t>
      </w:r>
    </w:p>
    <w:p w14:paraId="67336449" w14:textId="77777777" w:rsidR="009473FF" w:rsidRPr="009473FF" w:rsidRDefault="009473FF" w:rsidP="009473FF">
      <w:r w:rsidRPr="009473FF">
        <w:t xml:space="preserve"> • Button: A "Back" button allows navigation to the previous screen.</w:t>
      </w:r>
    </w:p>
    <w:p w14:paraId="399B2494" w14:textId="77777777" w:rsidR="009473FF" w:rsidRPr="009473FF" w:rsidRDefault="009473FF" w:rsidP="009473FF">
      <w:pPr>
        <w:rPr>
          <w:b/>
          <w:bCs/>
        </w:rPr>
      </w:pPr>
      <w:r w:rsidRPr="009473FF">
        <w:rPr>
          <w:b/>
          <w:bCs/>
        </w:rPr>
        <w:t xml:space="preserve"> UX Considerations:</w:t>
      </w:r>
    </w:p>
    <w:p w14:paraId="0FD7165D" w14:textId="77777777" w:rsidR="009473FF" w:rsidRPr="009473FF" w:rsidRDefault="009473FF" w:rsidP="009473FF">
      <w:r w:rsidRPr="009473FF">
        <w:t xml:space="preserve"> • The table provides a comprehensive view of book records, though the </w:t>
      </w:r>
      <w:proofErr w:type="spellStart"/>
      <w:proofErr w:type="gramStart"/>
      <w:r w:rsidRPr="009473FF">
        <w:t>tk.Listbox</w:t>
      </w:r>
      <w:proofErr w:type="spellEnd"/>
      <w:proofErr w:type="gramEnd"/>
    </w:p>
    <w:p w14:paraId="4981A408" w14:textId="77777777" w:rsidR="009473FF" w:rsidRPr="009473FF" w:rsidRDefault="009473FF" w:rsidP="009473FF">
      <w:r w:rsidRPr="009473FF">
        <w:t xml:space="preserve"> limitation may reduce readability due to its single-column format.</w:t>
      </w:r>
    </w:p>
    <w:p w14:paraId="0D7EB43B" w14:textId="77777777" w:rsidR="009473FF" w:rsidRPr="009473FF" w:rsidRDefault="009473FF" w:rsidP="009473FF">
      <w:r w:rsidRPr="009473FF">
        <w:t xml:space="preserve"> • The "Back" button </w:t>
      </w:r>
      <w:proofErr w:type="gramStart"/>
      <w:r w:rsidRPr="009473FF">
        <w:t>ensures</w:t>
      </w:r>
      <w:proofErr w:type="gramEnd"/>
      <w:r w:rsidRPr="009473FF">
        <w:t xml:space="preserve"> admins can easily return to the previous menu, maintaining navigation flow.</w:t>
      </w:r>
    </w:p>
    <w:p w14:paraId="50D4EF6F" w14:textId="77777777" w:rsidR="009473FF" w:rsidRPr="009473FF" w:rsidRDefault="009473FF" w:rsidP="009473FF">
      <w:r w:rsidRPr="009473FF">
        <w:t xml:space="preserve"> • The screens focus on data display aligns with the admins need for quick access to</w:t>
      </w:r>
    </w:p>
    <w:p w14:paraId="13F2516A" w14:textId="77777777" w:rsidR="009473FF" w:rsidRPr="009473FF" w:rsidRDefault="009473FF" w:rsidP="009473FF">
      <w:r w:rsidRPr="009473FF">
        <w:t xml:space="preserve"> book information.</w:t>
      </w:r>
    </w:p>
    <w:p w14:paraId="522A0C0D" w14:textId="77777777" w:rsidR="009473FF" w:rsidRPr="009473FF" w:rsidRDefault="009473FF" w:rsidP="009473FF"/>
    <w:p w14:paraId="321D1F92" w14:textId="77777777" w:rsidR="009473FF" w:rsidRPr="009473FF" w:rsidRDefault="009473FF" w:rsidP="009473FF">
      <w:pPr>
        <w:rPr>
          <w:b/>
          <w:bCs/>
        </w:rPr>
      </w:pPr>
    </w:p>
    <w:p w14:paraId="2250FD81" w14:textId="77777777" w:rsidR="009473FF" w:rsidRPr="009473FF" w:rsidRDefault="009473FF" w:rsidP="009473FF">
      <w:pPr>
        <w:rPr>
          <w:b/>
          <w:bCs/>
        </w:rPr>
      </w:pPr>
    </w:p>
    <w:p w14:paraId="181A130F" w14:textId="77777777" w:rsidR="009473FF" w:rsidRPr="009473FF" w:rsidRDefault="009473FF" w:rsidP="009473FF">
      <w:pPr>
        <w:rPr>
          <w:b/>
          <w:bCs/>
        </w:rPr>
      </w:pPr>
    </w:p>
    <w:p w14:paraId="3B59EE15" w14:textId="77777777" w:rsidR="009473FF" w:rsidRPr="009473FF" w:rsidRDefault="009473FF" w:rsidP="009473FF">
      <w:pPr>
        <w:rPr>
          <w:b/>
          <w:bCs/>
        </w:rPr>
      </w:pPr>
    </w:p>
    <w:p w14:paraId="040F67FC" w14:textId="77777777" w:rsidR="009473FF" w:rsidRPr="009473FF" w:rsidRDefault="009473FF" w:rsidP="009473FF">
      <w:pPr>
        <w:rPr>
          <w:b/>
          <w:bCs/>
        </w:rPr>
      </w:pPr>
    </w:p>
    <w:p w14:paraId="5E14E58B" w14:textId="77777777" w:rsidR="009473FF" w:rsidRPr="009473FF" w:rsidRDefault="009473FF" w:rsidP="009473FF">
      <w:pPr>
        <w:rPr>
          <w:b/>
          <w:bCs/>
        </w:rPr>
      </w:pPr>
    </w:p>
    <w:p w14:paraId="62B6EBC5" w14:textId="77777777" w:rsidR="009473FF" w:rsidRPr="009473FF" w:rsidRDefault="009473FF" w:rsidP="009473FF">
      <w:pPr>
        <w:rPr>
          <w:b/>
          <w:bCs/>
        </w:rPr>
      </w:pPr>
    </w:p>
    <w:p w14:paraId="1E7FE273" w14:textId="77777777" w:rsidR="009473FF" w:rsidRPr="009473FF" w:rsidRDefault="009473FF" w:rsidP="009473FF">
      <w:pPr>
        <w:rPr>
          <w:b/>
          <w:bCs/>
        </w:rPr>
      </w:pPr>
    </w:p>
    <w:p w14:paraId="2B1F0F40" w14:textId="77777777" w:rsidR="009473FF" w:rsidRPr="009473FF" w:rsidRDefault="009473FF" w:rsidP="009473FF">
      <w:pPr>
        <w:rPr>
          <w:b/>
          <w:bCs/>
        </w:rPr>
      </w:pPr>
    </w:p>
    <w:p w14:paraId="6198C9F0" w14:textId="77777777" w:rsidR="009473FF" w:rsidRPr="009473FF" w:rsidRDefault="009473FF" w:rsidP="009473FF">
      <w:pPr>
        <w:rPr>
          <w:b/>
          <w:bCs/>
        </w:rPr>
      </w:pPr>
    </w:p>
    <w:p w14:paraId="3D87E52A" w14:textId="77777777" w:rsidR="009473FF" w:rsidRPr="009473FF" w:rsidRDefault="009473FF" w:rsidP="009473FF">
      <w:pPr>
        <w:rPr>
          <w:b/>
          <w:bCs/>
        </w:rPr>
      </w:pPr>
      <w:r w:rsidRPr="009473FF">
        <w:rPr>
          <w:b/>
          <w:bCs/>
        </w:rPr>
        <w:t>Browse Books Screen:</w:t>
      </w:r>
    </w:p>
    <w:p w14:paraId="216F4218" w14:textId="77777777" w:rsidR="009473FF" w:rsidRPr="009473FF" w:rsidRDefault="009473FF" w:rsidP="009473FF">
      <w:pPr>
        <w:rPr>
          <w:b/>
          <w:bCs/>
        </w:rPr>
      </w:pPr>
      <w:r w:rsidRPr="009473FF">
        <w:rPr>
          <w:b/>
          <w:bCs/>
        </w:rPr>
        <w:lastRenderedPageBreak/>
        <w:drawing>
          <wp:inline distT="0" distB="0" distL="0" distR="0" wp14:anchorId="6B7B08AD" wp14:editId="6A08CED4">
            <wp:extent cx="5943600" cy="4598035"/>
            <wp:effectExtent l="0" t="0" r="0" b="0"/>
            <wp:docPr id="2122910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109" name="Picture 7"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44475149" w14:textId="77777777" w:rsidR="009473FF" w:rsidRPr="009473FF" w:rsidRDefault="009473FF" w:rsidP="009473FF">
      <w:pPr>
        <w:rPr>
          <w:b/>
          <w:bCs/>
        </w:rPr>
      </w:pPr>
    </w:p>
    <w:p w14:paraId="7F062AB1" w14:textId="77777777" w:rsidR="009473FF" w:rsidRPr="009473FF" w:rsidRDefault="009473FF" w:rsidP="009473FF">
      <w:r w:rsidRPr="009473FF">
        <w:rPr>
          <w:b/>
          <w:bCs/>
        </w:rPr>
        <w:t>Description</w:t>
      </w:r>
      <w:r w:rsidRPr="009473FF">
        <w:t>: The Browse Books Screen allows users to view all available books in</w:t>
      </w:r>
    </w:p>
    <w:p w14:paraId="2AA0CBF4" w14:textId="77777777" w:rsidR="009473FF" w:rsidRPr="009473FF" w:rsidRDefault="009473FF" w:rsidP="009473FF">
      <w:r w:rsidRPr="009473FF">
        <w:t xml:space="preserve"> the library. It mirrors the Book Records Screen in structure, with a table listing Book</w:t>
      </w:r>
    </w:p>
    <w:p w14:paraId="75BD08A8" w14:textId="77777777" w:rsidR="009473FF" w:rsidRPr="009473FF" w:rsidRDefault="009473FF" w:rsidP="009473FF">
      <w:r w:rsidRPr="009473FF">
        <w:t xml:space="preserve"> ID, Book Name, Author, and Publisher, and a "Back" button.</w:t>
      </w:r>
    </w:p>
    <w:p w14:paraId="70021DFF" w14:textId="77777777" w:rsidR="009473FF" w:rsidRPr="009473FF" w:rsidRDefault="009473FF" w:rsidP="009473FF">
      <w:pPr>
        <w:rPr>
          <w:b/>
          <w:bCs/>
        </w:rPr>
      </w:pPr>
      <w:r w:rsidRPr="009473FF">
        <w:rPr>
          <w:b/>
          <w:bCs/>
        </w:rPr>
        <w:t xml:space="preserve"> UI Elements:</w:t>
      </w:r>
    </w:p>
    <w:p w14:paraId="1C45C157" w14:textId="77777777" w:rsidR="009473FF" w:rsidRPr="009473FF" w:rsidRDefault="009473FF" w:rsidP="009473FF">
      <w:r w:rsidRPr="009473FF">
        <w:t xml:space="preserve"> • Title: "Browse Books" indicates the screens purpose.</w:t>
      </w:r>
    </w:p>
    <w:p w14:paraId="3B16EA44" w14:textId="77777777" w:rsidR="009473FF" w:rsidRPr="009473FF" w:rsidRDefault="009473FF" w:rsidP="009473FF">
      <w:r w:rsidRPr="009473FF">
        <w:t xml:space="preserve"> • Table: A </w:t>
      </w:r>
      <w:proofErr w:type="spellStart"/>
      <w:proofErr w:type="gramStart"/>
      <w:r w:rsidRPr="009473FF">
        <w:t>tk.Listbox</w:t>
      </w:r>
      <w:proofErr w:type="spellEnd"/>
      <w:proofErr w:type="gramEnd"/>
      <w:r w:rsidRPr="009473FF">
        <w:t>-based display lists book details in a single-column format,</w:t>
      </w:r>
    </w:p>
    <w:p w14:paraId="79260D5D" w14:textId="77777777" w:rsidR="009473FF" w:rsidRPr="009473FF" w:rsidRDefault="009473FF" w:rsidP="009473FF">
      <w:r w:rsidRPr="009473FF">
        <w:t xml:space="preserve"> simulating a table with columns.</w:t>
      </w:r>
    </w:p>
    <w:p w14:paraId="43DBA0BF" w14:textId="77777777" w:rsidR="009473FF" w:rsidRPr="009473FF" w:rsidRDefault="009473FF" w:rsidP="009473FF">
      <w:r w:rsidRPr="009473FF">
        <w:t xml:space="preserve"> • Button: A "Back" button facilitates navigation.</w:t>
      </w:r>
    </w:p>
    <w:p w14:paraId="5BB291E2" w14:textId="77777777" w:rsidR="009473FF" w:rsidRPr="009473FF" w:rsidRDefault="009473FF" w:rsidP="009473FF">
      <w:pPr>
        <w:rPr>
          <w:b/>
          <w:bCs/>
        </w:rPr>
      </w:pPr>
      <w:r w:rsidRPr="009473FF">
        <w:rPr>
          <w:b/>
          <w:bCs/>
        </w:rPr>
        <w:t xml:space="preserve"> UX Considerations:</w:t>
      </w:r>
    </w:p>
    <w:p w14:paraId="6C93646A" w14:textId="77777777" w:rsidR="009473FF" w:rsidRPr="009473FF" w:rsidRDefault="009473FF" w:rsidP="009473FF">
      <w:r w:rsidRPr="009473FF">
        <w:t xml:space="preserve"> • The screen provides users with a straightforward way to explore the </w:t>
      </w:r>
      <w:proofErr w:type="spellStart"/>
      <w:r w:rsidRPr="009473FF">
        <w:t>librarys</w:t>
      </w:r>
      <w:proofErr w:type="spellEnd"/>
      <w:r w:rsidRPr="009473FF">
        <w:t xml:space="preserve"> col</w:t>
      </w:r>
    </w:p>
    <w:p w14:paraId="6D802420" w14:textId="77777777" w:rsidR="009473FF" w:rsidRPr="009473FF" w:rsidRDefault="009473FF" w:rsidP="009473FF">
      <w:r w:rsidRPr="009473FF">
        <w:lastRenderedPageBreak/>
        <w:t>lection, though the single-column display may require additional scrolling.</w:t>
      </w:r>
    </w:p>
    <w:p w14:paraId="67F6D5EF" w14:textId="77777777" w:rsidR="009473FF" w:rsidRPr="009473FF" w:rsidRDefault="009473FF" w:rsidP="009473FF">
      <w:r w:rsidRPr="009473FF">
        <w:t xml:space="preserve"> • The consistent "Back" button placement ensures ease of navigation, aligning with</w:t>
      </w:r>
    </w:p>
    <w:p w14:paraId="037A2AD6" w14:textId="77777777" w:rsidR="009473FF" w:rsidRPr="009473FF" w:rsidRDefault="009473FF" w:rsidP="009473FF">
      <w:r w:rsidRPr="009473FF">
        <w:t xml:space="preserve"> the systems design standards.</w:t>
      </w:r>
    </w:p>
    <w:p w14:paraId="00CA14A2" w14:textId="77777777" w:rsidR="009473FF" w:rsidRPr="009473FF" w:rsidRDefault="009473FF" w:rsidP="009473FF">
      <w:r w:rsidRPr="009473FF">
        <w:t xml:space="preserve"> • The design prioritizes functionality, ensuring users can quickly identify books of</w:t>
      </w:r>
    </w:p>
    <w:p w14:paraId="638649DD" w14:textId="77777777" w:rsidR="009473FF" w:rsidRPr="009473FF" w:rsidRDefault="009473FF" w:rsidP="009473FF">
      <w:r w:rsidRPr="009473FF">
        <w:t xml:space="preserve"> interest.</w:t>
      </w:r>
    </w:p>
    <w:p w14:paraId="31CC9A46" w14:textId="77777777" w:rsidR="009473FF" w:rsidRPr="009473FF" w:rsidRDefault="009473FF" w:rsidP="009473FF"/>
    <w:p w14:paraId="11473F75" w14:textId="77777777" w:rsidR="009473FF" w:rsidRPr="009473FF" w:rsidRDefault="009473FF" w:rsidP="009473FF">
      <w:pPr>
        <w:rPr>
          <w:b/>
          <w:bCs/>
        </w:rPr>
      </w:pPr>
      <w:r w:rsidRPr="009473FF">
        <w:rPr>
          <w:b/>
          <w:bCs/>
        </w:rPr>
        <w:t>Search Books Screen:</w:t>
      </w:r>
    </w:p>
    <w:p w14:paraId="755A1EAD" w14:textId="77777777" w:rsidR="009473FF" w:rsidRPr="009473FF" w:rsidRDefault="009473FF" w:rsidP="009473FF">
      <w:r w:rsidRPr="009473FF">
        <w:drawing>
          <wp:inline distT="0" distB="0" distL="0" distR="0" wp14:anchorId="6EF39020" wp14:editId="10ED1829">
            <wp:extent cx="5943600" cy="4607560"/>
            <wp:effectExtent l="0" t="0" r="0" b="2540"/>
            <wp:docPr id="1262837061"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37061" name="Picture 8" descr="A screenshot of a computer"/>
                    <pic:cNvPicPr/>
                  </pic:nvPicPr>
                  <pic:blipFill>
                    <a:blip r:embed="rId16">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1D57D560" w14:textId="77777777" w:rsidR="009473FF" w:rsidRPr="009473FF" w:rsidRDefault="009473FF" w:rsidP="009473FF">
      <w:r w:rsidRPr="009473FF">
        <w:rPr>
          <w:b/>
          <w:bCs/>
        </w:rPr>
        <w:t>Description</w:t>
      </w:r>
      <w:r w:rsidRPr="009473FF">
        <w:t>: The Search Books Screen enables users to search for books by specific</w:t>
      </w:r>
    </w:p>
    <w:p w14:paraId="4DA18789" w14:textId="77777777" w:rsidR="009473FF" w:rsidRPr="009473FF" w:rsidRDefault="009473FF" w:rsidP="009473FF">
      <w:r w:rsidRPr="009473FF">
        <w:t xml:space="preserve"> criteria. It includes a dropdown menu for selecting the search category (e.g., by title,</w:t>
      </w:r>
    </w:p>
    <w:p w14:paraId="48D96D6F" w14:textId="77777777" w:rsidR="009473FF" w:rsidRPr="009473FF" w:rsidRDefault="009473FF" w:rsidP="009473FF">
      <w:r w:rsidRPr="009473FF">
        <w:t xml:space="preserve"> author), a text entry field for the search term, and "Search" and "Back" buttons.</w:t>
      </w:r>
    </w:p>
    <w:p w14:paraId="58480CEC" w14:textId="77777777" w:rsidR="009473FF" w:rsidRPr="009473FF" w:rsidRDefault="009473FF" w:rsidP="009473FF">
      <w:pPr>
        <w:rPr>
          <w:b/>
          <w:bCs/>
        </w:rPr>
      </w:pPr>
      <w:r w:rsidRPr="009473FF">
        <w:rPr>
          <w:b/>
          <w:bCs/>
        </w:rPr>
        <w:t xml:space="preserve"> UI Elements:</w:t>
      </w:r>
    </w:p>
    <w:p w14:paraId="5F248C27" w14:textId="77777777" w:rsidR="009473FF" w:rsidRPr="009473FF" w:rsidRDefault="009473FF" w:rsidP="009473FF">
      <w:r w:rsidRPr="009473FF">
        <w:lastRenderedPageBreak/>
        <w:t xml:space="preserve"> • Title: "Search Books" is displayed at the top.</w:t>
      </w:r>
    </w:p>
    <w:p w14:paraId="1821ACE1" w14:textId="77777777" w:rsidR="009473FF" w:rsidRPr="009473FF" w:rsidRDefault="009473FF" w:rsidP="009473FF">
      <w:r w:rsidRPr="009473FF">
        <w:t xml:space="preserve"> • Dropdown Menu: A dropdown labeled "Search by" allows users to choose the</w:t>
      </w:r>
    </w:p>
    <w:p w14:paraId="5EF1FF1D" w14:textId="77777777" w:rsidR="009473FF" w:rsidRPr="009473FF" w:rsidRDefault="009473FF" w:rsidP="009473FF">
      <w:r w:rsidRPr="009473FF">
        <w:t xml:space="preserve"> search criterion.</w:t>
      </w:r>
    </w:p>
    <w:p w14:paraId="04D4F167" w14:textId="77777777" w:rsidR="009473FF" w:rsidRPr="009473FF" w:rsidRDefault="009473FF" w:rsidP="009473FF">
      <w:r w:rsidRPr="009473FF">
        <w:t xml:space="preserve"> • Text Entry: A "Search Term" field accepts user input for the search query.</w:t>
      </w:r>
    </w:p>
    <w:p w14:paraId="783DA52D" w14:textId="77777777" w:rsidR="009473FF" w:rsidRPr="009473FF" w:rsidRDefault="009473FF" w:rsidP="009473FF">
      <w:r w:rsidRPr="009473FF">
        <w:t xml:space="preserve"> • Buttons: "Search" initiates the search, and "Back" returns to the User Menu.</w:t>
      </w:r>
    </w:p>
    <w:p w14:paraId="6FF6A85B" w14:textId="77777777" w:rsidR="009473FF" w:rsidRPr="009473FF" w:rsidRDefault="009473FF" w:rsidP="009473FF">
      <w:pPr>
        <w:rPr>
          <w:b/>
          <w:bCs/>
        </w:rPr>
      </w:pPr>
      <w:r w:rsidRPr="009473FF">
        <w:rPr>
          <w:b/>
          <w:bCs/>
        </w:rPr>
        <w:t xml:space="preserve"> UX Considerations:</w:t>
      </w:r>
    </w:p>
    <w:p w14:paraId="64A59262" w14:textId="77777777" w:rsidR="009473FF" w:rsidRPr="009473FF" w:rsidRDefault="009473FF" w:rsidP="009473FF">
      <w:r w:rsidRPr="009473FF">
        <w:t xml:space="preserve"> • The dropdown menu simplifies the search process by providing predefined categories, reducing user errors.</w:t>
      </w:r>
    </w:p>
    <w:p w14:paraId="3EEDA606" w14:textId="77777777" w:rsidR="009473FF" w:rsidRPr="009473FF" w:rsidRDefault="009473FF" w:rsidP="009473FF">
      <w:r w:rsidRPr="009473FF">
        <w:t xml:space="preserve"> • The clear labeling of the search term field ensures users understand the input requirement.</w:t>
      </w:r>
    </w:p>
    <w:p w14:paraId="3E0707A6" w14:textId="77777777" w:rsidR="009473FF" w:rsidRPr="009473FF" w:rsidRDefault="009473FF" w:rsidP="009473FF">
      <w:r w:rsidRPr="009473FF">
        <w:t xml:space="preserve"> • The "Search" buttons placement after the input fields follows a logical workflow,</w:t>
      </w:r>
    </w:p>
    <w:p w14:paraId="2EBD527B" w14:textId="77777777" w:rsidR="009473FF" w:rsidRPr="009473FF" w:rsidRDefault="009473FF" w:rsidP="009473FF">
      <w:r w:rsidRPr="009473FF">
        <w:t xml:space="preserve"> while the "Back" button maintains navigation consistency</w:t>
      </w:r>
    </w:p>
    <w:p w14:paraId="30121718" w14:textId="77777777" w:rsidR="009473FF" w:rsidRPr="009473FF" w:rsidRDefault="009473FF" w:rsidP="009473FF"/>
    <w:p w14:paraId="410CC877" w14:textId="77777777" w:rsidR="009473FF" w:rsidRPr="009473FF" w:rsidRDefault="009473FF" w:rsidP="009473FF"/>
    <w:p w14:paraId="2273416B" w14:textId="77777777" w:rsidR="009473FF" w:rsidRPr="009473FF" w:rsidRDefault="009473FF" w:rsidP="009473FF">
      <w:r w:rsidRPr="009473FF">
        <w:t xml:space="preserve">The Library Management Systems UI/UX design effectively balances simplicity and functionality, ensuring that both admins and users can perform their tasks efficiently. The use of </w:t>
      </w:r>
      <w:proofErr w:type="spellStart"/>
      <w:proofErr w:type="gramStart"/>
      <w:r w:rsidRPr="009473FF">
        <w:t>tk.Listbox</w:t>
      </w:r>
      <w:proofErr w:type="spellEnd"/>
      <w:proofErr w:type="gramEnd"/>
      <w:r w:rsidRPr="009473FF">
        <w:t xml:space="preserve"> for displaying tabular data, while limiting the interface to single column lists, maintains a minimalistic approach but may impact readability for complex data sets. The consistent placement of navigation buttons (e.g., "Back," "Logout") across screens enhances usability, and the system’s feedback mechanisms (e.g., success messages, error prompts) support a positive user experience. Future improvements could include adopting a more advanced widget for multi-column displays or enhancing visual design elements to improve aesthetics without sacrificing functionality.</w:t>
      </w:r>
    </w:p>
    <w:p w14:paraId="3AA16496" w14:textId="77777777" w:rsidR="009473FF" w:rsidRPr="009473FF" w:rsidRDefault="009473FF" w:rsidP="009473FF"/>
    <w:p w14:paraId="5C9CA99B" w14:textId="77777777" w:rsidR="009473FF" w:rsidRPr="009473FF" w:rsidRDefault="009473FF" w:rsidP="009473FF"/>
    <w:p w14:paraId="0123745B" w14:textId="77777777" w:rsidR="009473FF" w:rsidRPr="009473FF" w:rsidRDefault="009473FF" w:rsidP="009473FF">
      <w:pPr>
        <w:rPr>
          <w:b/>
          <w:bCs/>
        </w:rPr>
      </w:pPr>
      <w:r w:rsidRPr="009473FF">
        <w:rPr>
          <w:b/>
          <w:bCs/>
        </w:rPr>
        <w:t>System Interface: Library Management System with MySQL Integration</w:t>
      </w:r>
    </w:p>
    <w:p w14:paraId="483380C1" w14:textId="77777777" w:rsidR="009473FF" w:rsidRPr="009473FF" w:rsidRDefault="009473FF" w:rsidP="009473FF">
      <w:r w:rsidRPr="009473FF">
        <w:t xml:space="preserve">The Library Management System (LMS) is a desktop application designed to manage library operations, including book inventory, user accounts, book borrowing/returning, and administrative tasks. The system integrates a </w:t>
      </w:r>
      <w:proofErr w:type="spellStart"/>
      <w:r w:rsidRPr="009473FF">
        <w:t>Tkinter</w:t>
      </w:r>
      <w:proofErr w:type="spellEnd"/>
      <w:r w:rsidRPr="009473FF">
        <w:t>-based graphical user interface (GUI) with a MySQL database backend to store and manage data persistently. This section describes the system interface, emphasizing the integration with MySQL, as implemented in the provided code.</w:t>
      </w:r>
    </w:p>
    <w:p w14:paraId="7ADF40B5" w14:textId="77777777" w:rsidR="009473FF" w:rsidRPr="009473FF" w:rsidRDefault="009473FF" w:rsidP="009473FF"/>
    <w:p w14:paraId="61C247D4" w14:textId="77777777" w:rsidR="009473FF" w:rsidRPr="009473FF" w:rsidRDefault="009473FF" w:rsidP="009473FF">
      <w:pPr>
        <w:rPr>
          <w:b/>
          <w:bCs/>
        </w:rPr>
      </w:pPr>
      <w:r w:rsidRPr="009473FF">
        <w:rPr>
          <w:b/>
          <w:bCs/>
        </w:rPr>
        <w:t>1. System Overview</w:t>
      </w:r>
    </w:p>
    <w:p w14:paraId="754A7564" w14:textId="77777777" w:rsidR="009473FF" w:rsidRPr="009473FF" w:rsidRDefault="009473FF" w:rsidP="009473FF">
      <w:r w:rsidRPr="009473FF">
        <w:t xml:space="preserve">The LMS provides two primary user roles: Admin and User, each with distinct functionalities. The system uses </w:t>
      </w:r>
      <w:proofErr w:type="gramStart"/>
      <w:r w:rsidRPr="009473FF">
        <w:t>a client</w:t>
      </w:r>
      <w:proofErr w:type="gramEnd"/>
      <w:r w:rsidRPr="009473FF">
        <w:t xml:space="preserve">-server architecture where the </w:t>
      </w:r>
      <w:proofErr w:type="spellStart"/>
      <w:r w:rsidRPr="009473FF">
        <w:t>Tkinter</w:t>
      </w:r>
      <w:proofErr w:type="spellEnd"/>
      <w:r w:rsidRPr="009473FF">
        <w:t xml:space="preserve"> GUI acts as the client, and the MySQL database serves as the backend for data storage and retrieval. </w:t>
      </w:r>
      <w:proofErr w:type="gramStart"/>
      <w:r w:rsidRPr="009473FF">
        <w:t>The integration</w:t>
      </w:r>
      <w:proofErr w:type="gramEnd"/>
      <w:r w:rsidRPr="009473FF">
        <w:t xml:space="preserve"> ensures that all user interactions (e.g., adding books, issuing books, submitting feedback) are reflected in the database, maintaining data consistency and integrity.</w:t>
      </w:r>
    </w:p>
    <w:p w14:paraId="44867450" w14:textId="77777777" w:rsidR="009473FF" w:rsidRPr="009473FF" w:rsidRDefault="009473FF" w:rsidP="009473FF"/>
    <w:p w14:paraId="75290BFB" w14:textId="77777777" w:rsidR="009473FF" w:rsidRPr="009473FF" w:rsidRDefault="009473FF" w:rsidP="009473FF">
      <w:pPr>
        <w:rPr>
          <w:b/>
          <w:bCs/>
        </w:rPr>
      </w:pPr>
      <w:r w:rsidRPr="009473FF">
        <w:rPr>
          <w:b/>
          <w:bCs/>
        </w:rPr>
        <w:t>2. System Components</w:t>
      </w:r>
    </w:p>
    <w:p w14:paraId="42BDA41B" w14:textId="77777777" w:rsidR="009473FF" w:rsidRPr="009473FF" w:rsidRDefault="009473FF" w:rsidP="009473FF">
      <w:r w:rsidRPr="009473FF">
        <w:t>The system comprises the following key components:</w:t>
      </w:r>
    </w:p>
    <w:p w14:paraId="004D6678" w14:textId="77777777" w:rsidR="009473FF" w:rsidRPr="009473FF" w:rsidRDefault="009473FF" w:rsidP="009473FF"/>
    <w:p w14:paraId="3460C816" w14:textId="77777777" w:rsidR="009473FF" w:rsidRPr="009473FF" w:rsidRDefault="009473FF" w:rsidP="009473FF">
      <w:r w:rsidRPr="009473FF">
        <w:t xml:space="preserve">Frontend (GUI): Built using Python's </w:t>
      </w:r>
      <w:proofErr w:type="spellStart"/>
      <w:r w:rsidRPr="009473FF">
        <w:t>Tkinter</w:t>
      </w:r>
      <w:proofErr w:type="spellEnd"/>
      <w:r w:rsidRPr="009473FF">
        <w:t xml:space="preserve"> library, providing an interactive interface for admins and users.</w:t>
      </w:r>
    </w:p>
    <w:p w14:paraId="7FE8BA33" w14:textId="77777777" w:rsidR="009473FF" w:rsidRPr="009473FF" w:rsidRDefault="009473FF" w:rsidP="009473FF">
      <w:r w:rsidRPr="009473FF">
        <w:t>Backend (Database): MySQL database named "Library" storing tables for books, users, admins, and feedback.</w:t>
      </w:r>
    </w:p>
    <w:p w14:paraId="1E3C2653" w14:textId="77777777" w:rsidR="009473FF" w:rsidRPr="009473FF" w:rsidRDefault="009473FF" w:rsidP="009473FF">
      <w:r w:rsidRPr="009473FF">
        <w:t xml:space="preserve">Database Connector: The </w:t>
      </w:r>
      <w:proofErr w:type="spellStart"/>
      <w:r w:rsidRPr="009473FF">
        <w:t>mysql</w:t>
      </w:r>
      <w:proofErr w:type="spellEnd"/>
      <w:r w:rsidRPr="009473FF">
        <w:t xml:space="preserve">-connector-python library facilitates communication between the </w:t>
      </w:r>
      <w:proofErr w:type="spellStart"/>
      <w:r w:rsidRPr="009473FF">
        <w:t>Tkinter</w:t>
      </w:r>
      <w:proofErr w:type="spellEnd"/>
      <w:r w:rsidRPr="009473FF">
        <w:t xml:space="preserve"> frontend and the MySQL backend.</w:t>
      </w:r>
    </w:p>
    <w:p w14:paraId="0496F1EF" w14:textId="77777777" w:rsidR="009473FF" w:rsidRPr="009473FF" w:rsidRDefault="009473FF" w:rsidP="009473FF">
      <w:r w:rsidRPr="009473FF">
        <w:t xml:space="preserve">Business Logic: Python functions within the </w:t>
      </w:r>
      <w:proofErr w:type="spellStart"/>
      <w:r w:rsidRPr="009473FF">
        <w:t>LibraryApp</w:t>
      </w:r>
      <w:proofErr w:type="spellEnd"/>
      <w:r w:rsidRPr="009473FF">
        <w:t xml:space="preserve"> class handle user </w:t>
      </w:r>
      <w:proofErr w:type="gramStart"/>
      <w:r w:rsidRPr="009473FF">
        <w:t>inputs</w:t>
      </w:r>
      <w:proofErr w:type="gramEnd"/>
      <w:r w:rsidRPr="009473FF">
        <w:t>, validate data, and execute database queries.</w:t>
      </w:r>
    </w:p>
    <w:p w14:paraId="2DCBFEA5" w14:textId="77777777" w:rsidR="009473FF" w:rsidRPr="009473FF" w:rsidRDefault="009473FF" w:rsidP="009473FF">
      <w:r w:rsidRPr="009473FF">
        <w:t>3. MySQL Database Structure</w:t>
      </w:r>
    </w:p>
    <w:p w14:paraId="05F4C8DA" w14:textId="77777777" w:rsidR="009473FF" w:rsidRPr="009473FF" w:rsidRDefault="009473FF" w:rsidP="009473FF">
      <w:r w:rsidRPr="009473FF">
        <w:t xml:space="preserve">The MySQL database ("Library") is initialized and managed through the </w:t>
      </w:r>
      <w:proofErr w:type="spellStart"/>
      <w:r w:rsidRPr="009473FF">
        <w:t>init_</w:t>
      </w:r>
      <w:proofErr w:type="gramStart"/>
      <w:r w:rsidRPr="009473FF">
        <w:t>db</w:t>
      </w:r>
      <w:proofErr w:type="spellEnd"/>
      <w:r w:rsidRPr="009473FF">
        <w:t>(</w:t>
      </w:r>
      <w:proofErr w:type="gramEnd"/>
      <w:r w:rsidRPr="009473FF">
        <w:t>) function. It consists of four tables:</w:t>
      </w:r>
    </w:p>
    <w:p w14:paraId="1AC9FC8F" w14:textId="77777777" w:rsidR="009473FF" w:rsidRPr="009473FF" w:rsidRDefault="009473FF" w:rsidP="009473FF"/>
    <w:p w14:paraId="51EAB79D" w14:textId="77777777" w:rsidR="009473FF" w:rsidRPr="009473FF" w:rsidRDefault="009473FF" w:rsidP="009473FF">
      <w:proofErr w:type="spellStart"/>
      <w:r w:rsidRPr="009473FF">
        <w:rPr>
          <w:b/>
          <w:bCs/>
        </w:rPr>
        <w:t>BookRecord</w:t>
      </w:r>
      <w:proofErr w:type="spellEnd"/>
      <w:r w:rsidRPr="009473FF">
        <w:t>:</w:t>
      </w:r>
    </w:p>
    <w:p w14:paraId="3492EEAF" w14:textId="77777777" w:rsidR="009473FF" w:rsidRPr="009473FF" w:rsidRDefault="009473FF" w:rsidP="009473FF">
      <w:r w:rsidRPr="009473FF">
        <w:t>Purpose: Stores information about books in the library.</w:t>
      </w:r>
    </w:p>
    <w:p w14:paraId="03DB7197" w14:textId="77777777" w:rsidR="009473FF" w:rsidRPr="009473FF" w:rsidRDefault="009473FF" w:rsidP="009473FF">
      <w:r w:rsidRPr="009473FF">
        <w:t>Columns:</w:t>
      </w:r>
    </w:p>
    <w:p w14:paraId="14A1624F" w14:textId="77777777" w:rsidR="009473FF" w:rsidRPr="009473FF" w:rsidRDefault="009473FF" w:rsidP="009473FF">
      <w:proofErr w:type="spellStart"/>
      <w:r w:rsidRPr="009473FF">
        <w:t>BookID</w:t>
      </w:r>
      <w:proofErr w:type="spellEnd"/>
      <w:r w:rsidRPr="009473FF">
        <w:t xml:space="preserve"> (</w:t>
      </w:r>
      <w:proofErr w:type="gramStart"/>
      <w:r w:rsidRPr="009473FF">
        <w:t>varchar(</w:t>
      </w:r>
      <w:proofErr w:type="gramEnd"/>
      <w:r w:rsidRPr="009473FF">
        <w:t>10), Primary Key): Unique identifier for each book.</w:t>
      </w:r>
    </w:p>
    <w:p w14:paraId="0E4529DF" w14:textId="77777777" w:rsidR="009473FF" w:rsidRPr="009473FF" w:rsidRDefault="009473FF" w:rsidP="009473FF">
      <w:proofErr w:type="spellStart"/>
      <w:r w:rsidRPr="009473FF">
        <w:t>BookName</w:t>
      </w:r>
      <w:proofErr w:type="spellEnd"/>
      <w:r w:rsidRPr="009473FF">
        <w:t xml:space="preserve"> (</w:t>
      </w:r>
      <w:proofErr w:type="gramStart"/>
      <w:r w:rsidRPr="009473FF">
        <w:t>varchar(</w:t>
      </w:r>
      <w:proofErr w:type="gramEnd"/>
      <w:r w:rsidRPr="009473FF">
        <w:t>50)): Title of the book.</w:t>
      </w:r>
    </w:p>
    <w:p w14:paraId="0E641A32" w14:textId="77777777" w:rsidR="009473FF" w:rsidRPr="009473FF" w:rsidRDefault="009473FF" w:rsidP="009473FF">
      <w:r w:rsidRPr="009473FF">
        <w:t>Author (</w:t>
      </w:r>
      <w:proofErr w:type="gramStart"/>
      <w:r w:rsidRPr="009473FF">
        <w:t>varchar(</w:t>
      </w:r>
      <w:proofErr w:type="gramEnd"/>
      <w:r w:rsidRPr="009473FF">
        <w:t>30)): Author of the book.</w:t>
      </w:r>
    </w:p>
    <w:p w14:paraId="314D9CE6" w14:textId="77777777" w:rsidR="009473FF" w:rsidRPr="009473FF" w:rsidRDefault="009473FF" w:rsidP="009473FF">
      <w:r w:rsidRPr="009473FF">
        <w:t>Publisher (</w:t>
      </w:r>
      <w:proofErr w:type="gramStart"/>
      <w:r w:rsidRPr="009473FF">
        <w:t>varchar(</w:t>
      </w:r>
      <w:proofErr w:type="gramEnd"/>
      <w:r w:rsidRPr="009473FF">
        <w:t>30)): Publisher of the book.</w:t>
      </w:r>
    </w:p>
    <w:p w14:paraId="0988E7E5" w14:textId="77777777" w:rsidR="009473FF" w:rsidRPr="009473FF" w:rsidRDefault="009473FF" w:rsidP="009473FF">
      <w:r w:rsidRPr="009473FF">
        <w:lastRenderedPageBreak/>
        <w:t>Category (</w:t>
      </w:r>
      <w:proofErr w:type="gramStart"/>
      <w:r w:rsidRPr="009473FF">
        <w:t>varchar(</w:t>
      </w:r>
      <w:proofErr w:type="gramEnd"/>
      <w:r w:rsidRPr="009473FF">
        <w:t>20)): Genre or category of the book.</w:t>
      </w:r>
    </w:p>
    <w:p w14:paraId="6434E27A" w14:textId="77777777" w:rsidR="009473FF" w:rsidRPr="009473FF" w:rsidRDefault="009473FF" w:rsidP="009473FF">
      <w:r w:rsidRPr="009473FF">
        <w:t>Price (</w:t>
      </w:r>
      <w:proofErr w:type="gramStart"/>
      <w:r w:rsidRPr="009473FF">
        <w:t>DECIMAL(10,2))</w:t>
      </w:r>
      <w:proofErr w:type="gramEnd"/>
      <w:r w:rsidRPr="009473FF">
        <w:t>: Price of the book.</w:t>
      </w:r>
    </w:p>
    <w:p w14:paraId="5BE15B8E" w14:textId="77777777" w:rsidR="009473FF" w:rsidRPr="009473FF" w:rsidRDefault="009473FF" w:rsidP="009473FF">
      <w:r w:rsidRPr="009473FF">
        <w:t xml:space="preserve">Initialization: If empty, the table is populated with 30 predefined books, each with a unique </w:t>
      </w:r>
      <w:proofErr w:type="spellStart"/>
      <w:r w:rsidRPr="009473FF">
        <w:t>BookID</w:t>
      </w:r>
      <w:proofErr w:type="spellEnd"/>
      <w:r w:rsidRPr="009473FF">
        <w:t>, name, author, publisher, category, and price.</w:t>
      </w:r>
    </w:p>
    <w:p w14:paraId="6F822C60" w14:textId="77777777" w:rsidR="009473FF" w:rsidRPr="009473FF" w:rsidRDefault="009473FF" w:rsidP="009473FF">
      <w:proofErr w:type="spellStart"/>
      <w:r w:rsidRPr="009473FF">
        <w:t>UserRecord</w:t>
      </w:r>
      <w:proofErr w:type="spellEnd"/>
      <w:r w:rsidRPr="009473FF">
        <w:t>:</w:t>
      </w:r>
    </w:p>
    <w:p w14:paraId="6FED5E40" w14:textId="77777777" w:rsidR="009473FF" w:rsidRPr="009473FF" w:rsidRDefault="009473FF" w:rsidP="009473FF">
      <w:r w:rsidRPr="009473FF">
        <w:t>Purpose: Manages user account details and tracks borrowed books.</w:t>
      </w:r>
    </w:p>
    <w:p w14:paraId="0045B55D" w14:textId="77777777" w:rsidR="009473FF" w:rsidRPr="009473FF" w:rsidRDefault="009473FF" w:rsidP="009473FF">
      <w:r w:rsidRPr="009473FF">
        <w:t>Columns:</w:t>
      </w:r>
    </w:p>
    <w:p w14:paraId="0D4B6ADC" w14:textId="77777777" w:rsidR="009473FF" w:rsidRPr="009473FF" w:rsidRDefault="009473FF" w:rsidP="009473FF">
      <w:proofErr w:type="spellStart"/>
      <w:r w:rsidRPr="009473FF">
        <w:t>UserID</w:t>
      </w:r>
      <w:proofErr w:type="spellEnd"/>
      <w:r w:rsidRPr="009473FF">
        <w:t xml:space="preserve"> (</w:t>
      </w:r>
      <w:proofErr w:type="gramStart"/>
      <w:r w:rsidRPr="009473FF">
        <w:t>varchar(</w:t>
      </w:r>
      <w:proofErr w:type="gramEnd"/>
      <w:r w:rsidRPr="009473FF">
        <w:t>10), Primary Key): Unique identifier for each user.</w:t>
      </w:r>
    </w:p>
    <w:p w14:paraId="214F24A2" w14:textId="77777777" w:rsidR="009473FF" w:rsidRPr="009473FF" w:rsidRDefault="009473FF" w:rsidP="009473FF">
      <w:proofErr w:type="spellStart"/>
      <w:r w:rsidRPr="009473FF">
        <w:t>UserName</w:t>
      </w:r>
      <w:proofErr w:type="spellEnd"/>
      <w:r w:rsidRPr="009473FF">
        <w:t xml:space="preserve"> (</w:t>
      </w:r>
      <w:proofErr w:type="gramStart"/>
      <w:r w:rsidRPr="009473FF">
        <w:t>varchar(</w:t>
      </w:r>
      <w:proofErr w:type="gramEnd"/>
      <w:r w:rsidRPr="009473FF">
        <w:t>20)): Name of the user.</w:t>
      </w:r>
    </w:p>
    <w:p w14:paraId="743D313B" w14:textId="77777777" w:rsidR="009473FF" w:rsidRPr="009473FF" w:rsidRDefault="009473FF" w:rsidP="009473FF">
      <w:r w:rsidRPr="009473FF">
        <w:t>Password (</w:t>
      </w:r>
      <w:proofErr w:type="gramStart"/>
      <w:r w:rsidRPr="009473FF">
        <w:t>varchar(20))</w:t>
      </w:r>
      <w:proofErr w:type="gramEnd"/>
      <w:r w:rsidRPr="009473FF">
        <w:t>: User's password (stored in plaintext for simplicity).</w:t>
      </w:r>
    </w:p>
    <w:p w14:paraId="6A96A5F2" w14:textId="77777777" w:rsidR="009473FF" w:rsidRPr="009473FF" w:rsidRDefault="009473FF" w:rsidP="009473FF">
      <w:proofErr w:type="spellStart"/>
      <w:r w:rsidRPr="009473FF">
        <w:t>BookID</w:t>
      </w:r>
      <w:proofErr w:type="spellEnd"/>
      <w:r w:rsidRPr="009473FF">
        <w:t xml:space="preserve"> (</w:t>
      </w:r>
      <w:proofErr w:type="gramStart"/>
      <w:r w:rsidRPr="009473FF">
        <w:t>varchar(</w:t>
      </w:r>
      <w:proofErr w:type="gramEnd"/>
      <w:r w:rsidRPr="009473FF">
        <w:t>10), Foreign Key): ID of the book currently borrowed (nullable).</w:t>
      </w:r>
    </w:p>
    <w:p w14:paraId="306920BD" w14:textId="77777777" w:rsidR="009473FF" w:rsidRPr="009473FF" w:rsidRDefault="009473FF" w:rsidP="009473FF">
      <w:proofErr w:type="spellStart"/>
      <w:r w:rsidRPr="009473FF">
        <w:t>BorrowDate</w:t>
      </w:r>
      <w:proofErr w:type="spellEnd"/>
      <w:r w:rsidRPr="009473FF">
        <w:t xml:space="preserve"> (DATE): Date when the book was borrowed (nullable).</w:t>
      </w:r>
    </w:p>
    <w:p w14:paraId="4C19B4BF" w14:textId="77777777" w:rsidR="009473FF" w:rsidRPr="009473FF" w:rsidRDefault="009473FF" w:rsidP="009473FF">
      <w:r w:rsidRPr="009473FF">
        <w:t>Fine (</w:t>
      </w:r>
      <w:proofErr w:type="gramStart"/>
      <w:r w:rsidRPr="009473FF">
        <w:t>DECIMAL(10,2))</w:t>
      </w:r>
      <w:proofErr w:type="gramEnd"/>
      <w:r w:rsidRPr="009473FF">
        <w:t>: Accumulated fine for overdue books (default 0.00).</w:t>
      </w:r>
    </w:p>
    <w:p w14:paraId="1137E52C" w14:textId="77777777" w:rsidR="009473FF" w:rsidRPr="009473FF" w:rsidRDefault="009473FF" w:rsidP="009473FF">
      <w:r w:rsidRPr="009473FF">
        <w:t>Initialization: Pre-populated with three users (101, 102, 103) with no initial borrowed books or fines.</w:t>
      </w:r>
    </w:p>
    <w:p w14:paraId="285F7E09" w14:textId="77777777" w:rsidR="009473FF" w:rsidRPr="009473FF" w:rsidRDefault="009473FF" w:rsidP="009473FF">
      <w:proofErr w:type="spellStart"/>
      <w:r w:rsidRPr="009473FF">
        <w:t>AdminRecord</w:t>
      </w:r>
      <w:proofErr w:type="spellEnd"/>
      <w:r w:rsidRPr="009473FF">
        <w:t>:</w:t>
      </w:r>
    </w:p>
    <w:p w14:paraId="7272E9D2" w14:textId="77777777" w:rsidR="009473FF" w:rsidRPr="009473FF" w:rsidRDefault="009473FF" w:rsidP="009473FF">
      <w:r w:rsidRPr="009473FF">
        <w:t>Purpose: Stores admin credentials for system access.</w:t>
      </w:r>
    </w:p>
    <w:p w14:paraId="3D81133A" w14:textId="77777777" w:rsidR="009473FF" w:rsidRPr="009473FF" w:rsidRDefault="009473FF" w:rsidP="009473FF">
      <w:r w:rsidRPr="009473FF">
        <w:t>Columns:</w:t>
      </w:r>
    </w:p>
    <w:p w14:paraId="1BCB6E51" w14:textId="77777777" w:rsidR="009473FF" w:rsidRPr="009473FF" w:rsidRDefault="009473FF" w:rsidP="009473FF">
      <w:proofErr w:type="spellStart"/>
      <w:r w:rsidRPr="009473FF">
        <w:t>AdminID</w:t>
      </w:r>
      <w:proofErr w:type="spellEnd"/>
      <w:r w:rsidRPr="009473FF">
        <w:t xml:space="preserve"> (</w:t>
      </w:r>
      <w:proofErr w:type="gramStart"/>
      <w:r w:rsidRPr="009473FF">
        <w:t>varchar(</w:t>
      </w:r>
      <w:proofErr w:type="gramEnd"/>
      <w:r w:rsidRPr="009473FF">
        <w:t>10), Primary Key): Unique identifier for each admin.</w:t>
      </w:r>
    </w:p>
    <w:p w14:paraId="6653CF86" w14:textId="77777777" w:rsidR="009473FF" w:rsidRPr="009473FF" w:rsidRDefault="009473FF" w:rsidP="009473FF">
      <w:r w:rsidRPr="009473FF">
        <w:t>Password (</w:t>
      </w:r>
      <w:proofErr w:type="gramStart"/>
      <w:r w:rsidRPr="009473FF">
        <w:t>varchar(</w:t>
      </w:r>
      <w:proofErr w:type="gramEnd"/>
      <w:r w:rsidRPr="009473FF">
        <w:t>20)): Admin's password.</w:t>
      </w:r>
    </w:p>
    <w:p w14:paraId="384D2710" w14:textId="77777777" w:rsidR="009473FF" w:rsidRPr="009473FF" w:rsidRDefault="009473FF" w:rsidP="009473FF">
      <w:r w:rsidRPr="009473FF">
        <w:t>Initialization: Pre-populated with three admins (Kunal1020, Siddesh510, Vishal305).</w:t>
      </w:r>
    </w:p>
    <w:p w14:paraId="02E0736C" w14:textId="77777777" w:rsidR="009473FF" w:rsidRPr="009473FF" w:rsidRDefault="009473FF" w:rsidP="009473FF">
      <w:r w:rsidRPr="009473FF">
        <w:t>Feedback:</w:t>
      </w:r>
    </w:p>
    <w:p w14:paraId="77B8AB35" w14:textId="77777777" w:rsidR="009473FF" w:rsidRPr="009473FF" w:rsidRDefault="009473FF" w:rsidP="009473FF">
      <w:r w:rsidRPr="009473FF">
        <w:t>Purpose: Stores user feedback and ratings.</w:t>
      </w:r>
    </w:p>
    <w:p w14:paraId="028CFA35" w14:textId="77777777" w:rsidR="009473FF" w:rsidRPr="009473FF" w:rsidRDefault="009473FF" w:rsidP="009473FF">
      <w:r w:rsidRPr="009473FF">
        <w:rPr>
          <w:b/>
          <w:bCs/>
        </w:rPr>
        <w:t>Columns</w:t>
      </w:r>
      <w:r w:rsidRPr="009473FF">
        <w:t>:</w:t>
      </w:r>
    </w:p>
    <w:p w14:paraId="756787A9" w14:textId="77777777" w:rsidR="009473FF" w:rsidRPr="009473FF" w:rsidRDefault="009473FF" w:rsidP="009473FF">
      <w:r w:rsidRPr="009473FF">
        <w:t>Feedback (</w:t>
      </w:r>
      <w:proofErr w:type="gramStart"/>
      <w:r w:rsidRPr="009473FF">
        <w:t>varchar(</w:t>
      </w:r>
      <w:proofErr w:type="gramEnd"/>
      <w:r w:rsidRPr="009473FF">
        <w:t>100), Primary Key): User feedback text.</w:t>
      </w:r>
    </w:p>
    <w:p w14:paraId="1FCC5862" w14:textId="77777777" w:rsidR="009473FF" w:rsidRPr="009473FF" w:rsidRDefault="009473FF" w:rsidP="009473FF">
      <w:r w:rsidRPr="009473FF">
        <w:t>Rating (</w:t>
      </w:r>
      <w:proofErr w:type="gramStart"/>
      <w:r w:rsidRPr="009473FF">
        <w:t>varchar(</w:t>
      </w:r>
      <w:proofErr w:type="gramEnd"/>
      <w:r w:rsidRPr="009473FF">
        <w:t>10)): Rating provided by the user (e.g., out of 10).</w:t>
      </w:r>
    </w:p>
    <w:p w14:paraId="7D676710" w14:textId="77777777" w:rsidR="009473FF" w:rsidRPr="009473FF" w:rsidRDefault="009473FF" w:rsidP="009473FF">
      <w:r w:rsidRPr="009473FF">
        <w:t>Initialization: Created empty, populated as users submit feedback.</w:t>
      </w:r>
    </w:p>
    <w:p w14:paraId="02E9CB40" w14:textId="77777777" w:rsidR="009473FF" w:rsidRPr="009473FF" w:rsidRDefault="009473FF" w:rsidP="009473FF">
      <w:r w:rsidRPr="009473FF">
        <w:lastRenderedPageBreak/>
        <w:t xml:space="preserve">The </w:t>
      </w:r>
      <w:proofErr w:type="spellStart"/>
      <w:r w:rsidRPr="009473FF">
        <w:t>init_</w:t>
      </w:r>
      <w:proofErr w:type="gramStart"/>
      <w:r w:rsidRPr="009473FF">
        <w:t>db</w:t>
      </w:r>
      <w:proofErr w:type="spellEnd"/>
      <w:r w:rsidRPr="009473FF">
        <w:t>(</w:t>
      </w:r>
      <w:proofErr w:type="gramEnd"/>
      <w:r w:rsidRPr="009473FF">
        <w:t xml:space="preserve">) function ensures the database and tables are created if they do not exist, verifies table structures, and adds necessary columns (Category, Price, </w:t>
      </w:r>
      <w:proofErr w:type="spellStart"/>
      <w:r w:rsidRPr="009473FF">
        <w:t>BorrowDate</w:t>
      </w:r>
      <w:proofErr w:type="spellEnd"/>
      <w:r w:rsidRPr="009473FF">
        <w:t xml:space="preserve">, Fine) if missing. It also modifies the </w:t>
      </w:r>
      <w:proofErr w:type="spellStart"/>
      <w:r w:rsidRPr="009473FF">
        <w:t>BookName</w:t>
      </w:r>
      <w:proofErr w:type="spellEnd"/>
      <w:r w:rsidRPr="009473FF">
        <w:t xml:space="preserve"> column to </w:t>
      </w:r>
      <w:proofErr w:type="gramStart"/>
      <w:r w:rsidRPr="009473FF">
        <w:t>varchar(</w:t>
      </w:r>
      <w:proofErr w:type="gramEnd"/>
      <w:r w:rsidRPr="009473FF">
        <w:t>50) if needed, ensuring compatibility with longer titles.</w:t>
      </w:r>
    </w:p>
    <w:p w14:paraId="5E27023B" w14:textId="77777777" w:rsidR="009473FF" w:rsidRPr="009473FF" w:rsidRDefault="009473FF" w:rsidP="009473FF"/>
    <w:p w14:paraId="198D832E" w14:textId="77777777" w:rsidR="009473FF" w:rsidRPr="009473FF" w:rsidRDefault="009473FF" w:rsidP="009473FF">
      <w:r w:rsidRPr="009473FF">
        <w:t xml:space="preserve">4. MySQL Integration with </w:t>
      </w:r>
      <w:proofErr w:type="spellStart"/>
      <w:r w:rsidRPr="009473FF">
        <w:t>Tkinter</w:t>
      </w:r>
      <w:proofErr w:type="spellEnd"/>
    </w:p>
    <w:p w14:paraId="64EE3BD9" w14:textId="77777777" w:rsidR="009473FF" w:rsidRPr="009473FF" w:rsidRDefault="009473FF" w:rsidP="009473FF">
      <w:r w:rsidRPr="009473FF">
        <w:t xml:space="preserve">The integration between the </w:t>
      </w:r>
      <w:proofErr w:type="spellStart"/>
      <w:r w:rsidRPr="009473FF">
        <w:t>Tkinter</w:t>
      </w:r>
      <w:proofErr w:type="spellEnd"/>
      <w:r w:rsidRPr="009473FF">
        <w:t xml:space="preserve"> GUI and MySQL is achieved through the </w:t>
      </w:r>
      <w:proofErr w:type="spellStart"/>
      <w:r w:rsidRPr="009473FF">
        <w:t>mysql</w:t>
      </w:r>
      <w:proofErr w:type="spellEnd"/>
      <w:r w:rsidRPr="009473FF">
        <w:t>-connector-python library, which enables the application to execute SQL queries and manage database transactions. The key aspects of this integration are:</w:t>
      </w:r>
    </w:p>
    <w:p w14:paraId="227AE041" w14:textId="77777777" w:rsidR="009473FF" w:rsidRPr="009473FF" w:rsidRDefault="009473FF" w:rsidP="009473FF"/>
    <w:p w14:paraId="5EF9F115" w14:textId="77777777" w:rsidR="009473FF" w:rsidRPr="009473FF" w:rsidRDefault="009473FF" w:rsidP="009473FF">
      <w:pPr>
        <w:rPr>
          <w:b/>
          <w:bCs/>
        </w:rPr>
      </w:pPr>
      <w:r w:rsidRPr="009473FF">
        <w:rPr>
          <w:b/>
          <w:bCs/>
        </w:rPr>
        <w:t>1)Database Connection:</w:t>
      </w:r>
    </w:p>
    <w:p w14:paraId="35A299CE" w14:textId="77777777" w:rsidR="009473FF" w:rsidRPr="009473FF" w:rsidRDefault="009473FF" w:rsidP="009473FF">
      <w:r w:rsidRPr="009473FF">
        <w:t xml:space="preserve">The </w:t>
      </w:r>
      <w:proofErr w:type="spellStart"/>
      <w:r w:rsidRPr="009473FF">
        <w:t>init_</w:t>
      </w:r>
      <w:proofErr w:type="gramStart"/>
      <w:r w:rsidRPr="009473FF">
        <w:t>db</w:t>
      </w:r>
      <w:proofErr w:type="spellEnd"/>
      <w:r w:rsidRPr="009473FF">
        <w:t>(</w:t>
      </w:r>
      <w:proofErr w:type="gramEnd"/>
      <w:r w:rsidRPr="009473FF">
        <w:t xml:space="preserve">) function establishes a connection to the MySQL server using: </w:t>
      </w:r>
      <w:proofErr w:type="spellStart"/>
      <w:r w:rsidRPr="009473FF">
        <w:t>mydb</w:t>
      </w:r>
      <w:proofErr w:type="spellEnd"/>
      <w:r w:rsidRPr="009473FF">
        <w:t xml:space="preserve"> = </w:t>
      </w:r>
      <w:proofErr w:type="spellStart"/>
      <w:proofErr w:type="gramStart"/>
      <w:r w:rsidRPr="009473FF">
        <w:t>mysql.connector</w:t>
      </w:r>
      <w:proofErr w:type="gramEnd"/>
      <w:r w:rsidRPr="009473FF">
        <w:t>.</w:t>
      </w:r>
      <w:proofErr w:type="gramStart"/>
      <w:r w:rsidRPr="009473FF">
        <w:t>connect</w:t>
      </w:r>
      <w:proofErr w:type="spellEnd"/>
      <w:r w:rsidRPr="009473FF">
        <w:t>(</w:t>
      </w:r>
      <w:proofErr w:type="gramEnd"/>
      <w:r w:rsidRPr="009473FF">
        <w:t>host="localhost", user="root", passwd</w:t>
      </w:r>
      <w:proofErr w:type="gramStart"/>
      <w:r w:rsidRPr="009473FF">
        <w:t>="@</w:t>
      </w:r>
      <w:proofErr w:type="gramEnd"/>
      <w:r w:rsidRPr="009473FF">
        <w:t>Mamdouh2")</w:t>
      </w:r>
    </w:p>
    <w:p w14:paraId="39F3523F" w14:textId="77777777" w:rsidR="009473FF" w:rsidRPr="009473FF" w:rsidRDefault="009473FF" w:rsidP="009473FF">
      <w:r w:rsidRPr="009473FF">
        <w:t xml:space="preserve">The connection is reused throughout the application via the global </w:t>
      </w:r>
      <w:proofErr w:type="spellStart"/>
      <w:r w:rsidRPr="009473FF">
        <w:t>mydb</w:t>
      </w:r>
      <w:proofErr w:type="spellEnd"/>
      <w:r w:rsidRPr="009473FF">
        <w:t xml:space="preserve"> and </w:t>
      </w:r>
      <w:proofErr w:type="spellStart"/>
      <w:r w:rsidRPr="009473FF">
        <w:t>mycursor</w:t>
      </w:r>
      <w:proofErr w:type="spellEnd"/>
      <w:r w:rsidRPr="009473FF">
        <w:t xml:space="preserve"> objects, ensuring efficient database access.</w:t>
      </w:r>
    </w:p>
    <w:p w14:paraId="46A70FA1" w14:textId="77777777" w:rsidR="009473FF" w:rsidRPr="009473FF" w:rsidRDefault="009473FF" w:rsidP="009473FF">
      <w:r w:rsidRPr="009473FF">
        <w:t xml:space="preserve">Error handling catches connection failures or unexpected errors, displaying appropriate messages and </w:t>
      </w:r>
      <w:proofErr w:type="gramStart"/>
      <w:r w:rsidRPr="009473FF">
        <w:t>exiting</w:t>
      </w:r>
      <w:proofErr w:type="gramEnd"/>
      <w:r w:rsidRPr="009473FF">
        <w:t xml:space="preserve"> the application if initialization fails.</w:t>
      </w:r>
    </w:p>
    <w:p w14:paraId="120F7E0A" w14:textId="77777777" w:rsidR="009473FF" w:rsidRPr="009473FF" w:rsidRDefault="009473FF" w:rsidP="009473FF"/>
    <w:p w14:paraId="77630458" w14:textId="77777777" w:rsidR="009473FF" w:rsidRPr="009473FF" w:rsidRDefault="009473FF" w:rsidP="009473FF">
      <w:pPr>
        <w:rPr>
          <w:b/>
          <w:bCs/>
        </w:rPr>
      </w:pPr>
      <w:r w:rsidRPr="009473FF">
        <w:rPr>
          <w:b/>
          <w:bCs/>
        </w:rPr>
        <w:t>2)SQL Query Execution:</w:t>
      </w:r>
    </w:p>
    <w:p w14:paraId="2CAAA572" w14:textId="77777777" w:rsidR="009473FF" w:rsidRPr="009473FF" w:rsidRDefault="009473FF" w:rsidP="009473FF">
      <w:r w:rsidRPr="009473FF">
        <w:t xml:space="preserve">The application uses parameterized queries to prevent SQL injection and ensure data security. For example: query = "INSERT INTO </w:t>
      </w:r>
      <w:proofErr w:type="spellStart"/>
      <w:r w:rsidRPr="009473FF">
        <w:t>BookRecord</w:t>
      </w:r>
      <w:proofErr w:type="spellEnd"/>
      <w:r w:rsidRPr="009473FF">
        <w:t xml:space="preserve"> (</w:t>
      </w:r>
      <w:proofErr w:type="spellStart"/>
      <w:r w:rsidRPr="009473FF">
        <w:t>BookID</w:t>
      </w:r>
      <w:proofErr w:type="spellEnd"/>
      <w:r w:rsidRPr="009473FF">
        <w:t xml:space="preserve">, </w:t>
      </w:r>
      <w:proofErr w:type="spellStart"/>
      <w:r w:rsidRPr="009473FF">
        <w:t>BookName</w:t>
      </w:r>
      <w:proofErr w:type="spellEnd"/>
      <w:r w:rsidRPr="009473FF">
        <w:t>, Author, Publisher, Category, Price) VALUES (</w:t>
      </w:r>
      <w:proofErr w:type="gramStart"/>
      <w:r w:rsidRPr="009473FF">
        <w:t>%s</w:t>
      </w:r>
      <w:proofErr w:type="gramEnd"/>
      <w:r w:rsidRPr="009473FF">
        <w:t>, %s, %s, %s, %s, %s)"</w:t>
      </w:r>
    </w:p>
    <w:p w14:paraId="2999DB76" w14:textId="77777777" w:rsidR="009473FF" w:rsidRPr="009473FF" w:rsidRDefault="009473FF" w:rsidP="009473FF">
      <w:proofErr w:type="spellStart"/>
      <w:proofErr w:type="gramStart"/>
      <w:r w:rsidRPr="009473FF">
        <w:t>mycursor.execute</w:t>
      </w:r>
      <w:proofErr w:type="spellEnd"/>
      <w:proofErr w:type="gramEnd"/>
      <w:r w:rsidRPr="009473FF">
        <w:t>(query, (</w:t>
      </w:r>
      <w:proofErr w:type="spellStart"/>
      <w:proofErr w:type="gramStart"/>
      <w:r w:rsidRPr="009473FF">
        <w:t>book_id.get</w:t>
      </w:r>
      <w:proofErr w:type="spellEnd"/>
      <w:r w:rsidRPr="009473FF">
        <w:t>(</w:t>
      </w:r>
      <w:proofErr w:type="gramEnd"/>
      <w:r w:rsidRPr="009473FF">
        <w:t xml:space="preserve">), </w:t>
      </w:r>
      <w:proofErr w:type="spellStart"/>
      <w:proofErr w:type="gramStart"/>
      <w:r w:rsidRPr="009473FF">
        <w:t>book_name.get</w:t>
      </w:r>
      <w:proofErr w:type="spellEnd"/>
      <w:r w:rsidRPr="009473FF">
        <w:t>(</w:t>
      </w:r>
      <w:proofErr w:type="gramEnd"/>
      <w:r w:rsidRPr="009473FF">
        <w:t xml:space="preserve">), </w:t>
      </w:r>
      <w:proofErr w:type="spellStart"/>
      <w:proofErr w:type="gramStart"/>
      <w:r w:rsidRPr="009473FF">
        <w:t>author.get</w:t>
      </w:r>
      <w:proofErr w:type="spellEnd"/>
      <w:r w:rsidRPr="009473FF">
        <w:t>(</w:t>
      </w:r>
      <w:proofErr w:type="gramEnd"/>
      <w:r w:rsidRPr="009473FF">
        <w:t xml:space="preserve">), </w:t>
      </w:r>
      <w:proofErr w:type="spellStart"/>
      <w:proofErr w:type="gramStart"/>
      <w:r w:rsidRPr="009473FF">
        <w:t>publisher.get</w:t>
      </w:r>
      <w:proofErr w:type="spellEnd"/>
      <w:r w:rsidRPr="009473FF">
        <w:t>(</w:t>
      </w:r>
      <w:proofErr w:type="gramEnd"/>
      <w:r w:rsidRPr="009473FF">
        <w:t xml:space="preserve">), </w:t>
      </w:r>
      <w:proofErr w:type="spellStart"/>
      <w:proofErr w:type="gramStart"/>
      <w:r w:rsidRPr="009473FF">
        <w:t>category.get</w:t>
      </w:r>
      <w:proofErr w:type="spellEnd"/>
      <w:r w:rsidRPr="009473FF">
        <w:t>(</w:t>
      </w:r>
      <w:proofErr w:type="gramEnd"/>
      <w:r w:rsidRPr="009473FF">
        <w:t>), float(</w:t>
      </w:r>
      <w:proofErr w:type="spellStart"/>
      <w:proofErr w:type="gramStart"/>
      <w:r w:rsidRPr="009473FF">
        <w:t>price.get</w:t>
      </w:r>
      <w:proofErr w:type="spellEnd"/>
      <w:r w:rsidRPr="009473FF">
        <w:t>(</w:t>
      </w:r>
      <w:proofErr w:type="gramEnd"/>
      <w:r w:rsidRPr="009473FF">
        <w:t>))))</w:t>
      </w:r>
    </w:p>
    <w:p w14:paraId="0E84F791" w14:textId="77777777" w:rsidR="009473FF" w:rsidRPr="009473FF" w:rsidRDefault="009473FF" w:rsidP="009473FF">
      <w:r w:rsidRPr="009473FF">
        <w:t>Queries are executed for CRUD operations (Create, Read, Update, Delete) across all tables, such as inserting books, updating user fines, or retrieving feedback.</w:t>
      </w:r>
    </w:p>
    <w:p w14:paraId="1E1A23E9" w14:textId="77777777" w:rsidR="009473FF" w:rsidRPr="009473FF" w:rsidRDefault="009473FF" w:rsidP="009473FF">
      <w:pPr>
        <w:rPr>
          <w:b/>
          <w:bCs/>
        </w:rPr>
      </w:pPr>
      <w:r w:rsidRPr="009473FF">
        <w:rPr>
          <w:b/>
          <w:bCs/>
        </w:rPr>
        <w:t>3)Transaction Management:</w:t>
      </w:r>
    </w:p>
    <w:p w14:paraId="6BE057E4" w14:textId="77777777" w:rsidR="009473FF" w:rsidRPr="009473FF" w:rsidRDefault="009473FF" w:rsidP="009473FF">
      <w:r w:rsidRPr="009473FF">
        <w:t xml:space="preserve">Database changes (e.g., inserting a book, issuing a book) are committed using </w:t>
      </w:r>
      <w:proofErr w:type="spellStart"/>
      <w:proofErr w:type="gramStart"/>
      <w:r w:rsidRPr="009473FF">
        <w:t>mydb.commit</w:t>
      </w:r>
      <w:proofErr w:type="spellEnd"/>
      <w:proofErr w:type="gramEnd"/>
      <w:r w:rsidRPr="009473FF">
        <w:t>() to ensure data persistence.</w:t>
      </w:r>
    </w:p>
    <w:p w14:paraId="1898B327" w14:textId="77777777" w:rsidR="009473FF" w:rsidRPr="009473FF" w:rsidRDefault="009473FF" w:rsidP="009473FF">
      <w:r w:rsidRPr="009473FF">
        <w:t>Rollbacks are not explicitly implemented, but MySQL's default behavior ensures data integrity in case of errors.</w:t>
      </w:r>
    </w:p>
    <w:p w14:paraId="351D933E" w14:textId="77777777" w:rsidR="009473FF" w:rsidRPr="009473FF" w:rsidRDefault="009473FF" w:rsidP="009473FF">
      <w:pPr>
        <w:rPr>
          <w:b/>
          <w:bCs/>
        </w:rPr>
      </w:pPr>
      <w:r w:rsidRPr="009473FF">
        <w:rPr>
          <w:b/>
          <w:bCs/>
        </w:rPr>
        <w:t>4)Performance Monitoring:</w:t>
      </w:r>
    </w:p>
    <w:p w14:paraId="4AA69494" w14:textId="77777777" w:rsidR="009473FF" w:rsidRPr="009473FF" w:rsidRDefault="009473FF" w:rsidP="009473FF">
      <w:r w:rsidRPr="009473FF">
        <w:lastRenderedPageBreak/>
        <w:t xml:space="preserve">The application monitors query execution time using </w:t>
      </w:r>
      <w:proofErr w:type="spellStart"/>
      <w:proofErr w:type="gramStart"/>
      <w:r w:rsidRPr="009473FF">
        <w:t>time.time</w:t>
      </w:r>
      <w:proofErr w:type="spellEnd"/>
      <w:proofErr w:type="gramEnd"/>
      <w:r w:rsidRPr="009473FF">
        <w:t xml:space="preserve">(). If a database operation takes longer than 2 seconds, a warning is displayed: if </w:t>
      </w:r>
      <w:proofErr w:type="spellStart"/>
      <w:proofErr w:type="gramStart"/>
      <w:r w:rsidRPr="009473FF">
        <w:t>time.time</w:t>
      </w:r>
      <w:proofErr w:type="spellEnd"/>
      <w:proofErr w:type="gramEnd"/>
      <w:r w:rsidRPr="009473FF">
        <w:t xml:space="preserve">() - </w:t>
      </w:r>
      <w:proofErr w:type="spellStart"/>
      <w:r w:rsidRPr="009473FF">
        <w:t>start_time</w:t>
      </w:r>
      <w:proofErr w:type="spellEnd"/>
      <w:r w:rsidRPr="009473FF">
        <w:t xml:space="preserve"> &gt; 2:</w:t>
      </w:r>
    </w:p>
    <w:p w14:paraId="739ED08C" w14:textId="77777777" w:rsidR="009473FF" w:rsidRPr="009473FF" w:rsidRDefault="009473FF" w:rsidP="009473FF">
      <w:r w:rsidRPr="009473FF">
        <w:t xml:space="preserve">    </w:t>
      </w:r>
      <w:proofErr w:type="spellStart"/>
      <w:proofErr w:type="gramStart"/>
      <w:r w:rsidRPr="009473FF">
        <w:t>messagebox.showwarning</w:t>
      </w:r>
      <w:proofErr w:type="spellEnd"/>
      <w:proofErr w:type="gramEnd"/>
      <w:r w:rsidRPr="009473FF">
        <w:t>("Performance", "Response took longer than 2 seconds.")</w:t>
      </w:r>
    </w:p>
    <w:p w14:paraId="2EB38272" w14:textId="77777777" w:rsidR="009473FF" w:rsidRPr="009473FF" w:rsidRDefault="009473FF" w:rsidP="009473FF"/>
    <w:p w14:paraId="37A0255C" w14:textId="77777777" w:rsidR="009473FF" w:rsidRPr="009473FF" w:rsidRDefault="009473FF" w:rsidP="009473FF">
      <w:pPr>
        <w:rPr>
          <w:b/>
          <w:bCs/>
        </w:rPr>
      </w:pPr>
      <w:r w:rsidRPr="009473FF">
        <w:rPr>
          <w:b/>
          <w:bCs/>
        </w:rPr>
        <w:t>5. Interface Interactions with MySQL</w:t>
      </w:r>
    </w:p>
    <w:p w14:paraId="15C5FB03" w14:textId="77777777" w:rsidR="009473FF" w:rsidRPr="009473FF" w:rsidRDefault="009473FF" w:rsidP="009473FF">
      <w:r w:rsidRPr="009473FF">
        <w:t xml:space="preserve">The </w:t>
      </w:r>
      <w:proofErr w:type="spellStart"/>
      <w:r w:rsidRPr="009473FF">
        <w:t>Tkinter</w:t>
      </w:r>
      <w:proofErr w:type="spellEnd"/>
      <w:r w:rsidRPr="009473FF">
        <w:t xml:space="preserve"> GUI provides various screens for admins and users, each interacting with the MySQL database to perform specific functions. Below are the key interactions:</w:t>
      </w:r>
    </w:p>
    <w:p w14:paraId="673B6B98" w14:textId="77777777" w:rsidR="009473FF" w:rsidRPr="009473FF" w:rsidRDefault="009473FF" w:rsidP="009473FF"/>
    <w:p w14:paraId="6D9B8753" w14:textId="77777777" w:rsidR="009473FF" w:rsidRPr="009473FF" w:rsidRDefault="009473FF" w:rsidP="009473FF">
      <w:pPr>
        <w:rPr>
          <w:b/>
          <w:bCs/>
        </w:rPr>
      </w:pPr>
      <w:r w:rsidRPr="009473FF">
        <w:rPr>
          <w:b/>
          <w:bCs/>
        </w:rPr>
        <w:t xml:space="preserve">      </w:t>
      </w:r>
      <w:proofErr w:type="gramStart"/>
      <w:r w:rsidRPr="009473FF">
        <w:rPr>
          <w:b/>
          <w:bCs/>
        </w:rPr>
        <w:t>.Login</w:t>
      </w:r>
      <w:proofErr w:type="gramEnd"/>
      <w:r w:rsidRPr="009473FF">
        <w:rPr>
          <w:b/>
          <w:bCs/>
        </w:rPr>
        <w:t xml:space="preserve"> Screen:</w:t>
      </w:r>
    </w:p>
    <w:p w14:paraId="02A36495" w14:textId="77777777" w:rsidR="009473FF" w:rsidRPr="009473FF" w:rsidRDefault="009473FF" w:rsidP="009473FF">
      <w:r w:rsidRPr="009473FF">
        <w:t xml:space="preserve">      Admin Login: Validates </w:t>
      </w:r>
      <w:proofErr w:type="spellStart"/>
      <w:r w:rsidRPr="009473FF">
        <w:t>AdminID</w:t>
      </w:r>
      <w:proofErr w:type="spellEnd"/>
      <w:r w:rsidRPr="009473FF">
        <w:t xml:space="preserve"> and Password against the </w:t>
      </w:r>
      <w:proofErr w:type="spellStart"/>
      <w:r w:rsidRPr="009473FF">
        <w:t>AdminRecord</w:t>
      </w:r>
      <w:proofErr w:type="spellEnd"/>
      <w:r w:rsidRPr="009473FF">
        <w:t xml:space="preserve"> table:</w:t>
      </w:r>
    </w:p>
    <w:p w14:paraId="51564B1F" w14:textId="77777777" w:rsidR="009473FF" w:rsidRPr="009473FF" w:rsidRDefault="009473FF" w:rsidP="009473FF">
      <w:r w:rsidRPr="009473FF">
        <w:t xml:space="preserve">       </w:t>
      </w:r>
      <w:proofErr w:type="spellStart"/>
      <w:proofErr w:type="gramStart"/>
      <w:r w:rsidRPr="009473FF">
        <w:t>mycursor.execute</w:t>
      </w:r>
      <w:proofErr w:type="spellEnd"/>
      <w:proofErr w:type="gramEnd"/>
      <w:r w:rsidRPr="009473FF">
        <w:t xml:space="preserve">("SELECT Password FROM </w:t>
      </w:r>
      <w:proofErr w:type="spellStart"/>
      <w:r w:rsidRPr="009473FF">
        <w:t>AdminRecord</w:t>
      </w:r>
      <w:proofErr w:type="spellEnd"/>
      <w:r w:rsidRPr="009473FF">
        <w:t xml:space="preserve"> WHERE </w:t>
      </w:r>
      <w:proofErr w:type="spellStart"/>
      <w:r w:rsidRPr="009473FF">
        <w:t>AdminID</w:t>
      </w:r>
      <w:proofErr w:type="spellEnd"/>
      <w:r w:rsidRPr="009473FF">
        <w:t>=</w:t>
      </w:r>
      <w:proofErr w:type="gramStart"/>
      <w:r w:rsidRPr="009473FF">
        <w:t xml:space="preserve">%s",   </w:t>
      </w:r>
      <w:proofErr w:type="gramEnd"/>
      <w:r w:rsidRPr="009473FF">
        <w:t xml:space="preserve">     </w:t>
      </w:r>
      <w:proofErr w:type="gramStart"/>
      <w:r w:rsidRPr="009473FF">
        <w:t xml:space="preserve">   (</w:t>
      </w:r>
      <w:proofErr w:type="spellStart"/>
      <w:r w:rsidRPr="009473FF">
        <w:t>admin_id.get</w:t>
      </w:r>
      <w:proofErr w:type="spellEnd"/>
      <w:r w:rsidRPr="009473FF">
        <w:t>(</w:t>
      </w:r>
      <w:proofErr w:type="gramEnd"/>
      <w:r w:rsidRPr="009473FF">
        <w:t>),))</w:t>
      </w:r>
    </w:p>
    <w:p w14:paraId="768CB76E" w14:textId="77777777" w:rsidR="009473FF" w:rsidRPr="009473FF" w:rsidRDefault="009473FF" w:rsidP="009473FF">
      <w:r w:rsidRPr="009473FF">
        <w:t xml:space="preserve">      </w:t>
      </w:r>
      <w:r w:rsidRPr="009473FF">
        <w:rPr>
          <w:b/>
          <w:bCs/>
        </w:rPr>
        <w:t>User</w:t>
      </w:r>
      <w:r w:rsidRPr="009473FF">
        <w:t xml:space="preserve"> </w:t>
      </w:r>
      <w:r w:rsidRPr="009473FF">
        <w:rPr>
          <w:b/>
          <w:bCs/>
        </w:rPr>
        <w:t>Login</w:t>
      </w:r>
      <w:r w:rsidRPr="009473FF">
        <w:t xml:space="preserve">: Validates </w:t>
      </w:r>
      <w:proofErr w:type="spellStart"/>
      <w:r w:rsidRPr="009473FF">
        <w:t>UserID</w:t>
      </w:r>
      <w:proofErr w:type="spellEnd"/>
      <w:r w:rsidRPr="009473FF">
        <w:t xml:space="preserve"> and Password against the </w:t>
      </w:r>
      <w:proofErr w:type="spellStart"/>
      <w:r w:rsidRPr="009473FF">
        <w:t>UserRecord</w:t>
      </w:r>
      <w:proofErr w:type="spellEnd"/>
      <w:r w:rsidRPr="009473FF">
        <w:t xml:space="preserve"> table and checks for overdue books:( </w:t>
      </w:r>
      <w:proofErr w:type="spellStart"/>
      <w:proofErr w:type="gramStart"/>
      <w:r w:rsidRPr="009473FF">
        <w:t>mycursor.execute</w:t>
      </w:r>
      <w:proofErr w:type="spellEnd"/>
      <w:proofErr w:type="gramEnd"/>
      <w:r w:rsidRPr="009473FF">
        <w:t xml:space="preserve">("SELECT Password, </w:t>
      </w:r>
      <w:proofErr w:type="spellStart"/>
      <w:r w:rsidRPr="009473FF">
        <w:t>UserID</w:t>
      </w:r>
      <w:proofErr w:type="spellEnd"/>
      <w:r w:rsidRPr="009473FF">
        <w:t xml:space="preserve"> FROM </w:t>
      </w:r>
      <w:proofErr w:type="spellStart"/>
      <w:r w:rsidRPr="009473FF">
        <w:t>UserRecord</w:t>
      </w:r>
      <w:proofErr w:type="spellEnd"/>
      <w:r w:rsidRPr="009473FF">
        <w:t xml:space="preserve"> WHERE </w:t>
      </w:r>
      <w:proofErr w:type="spellStart"/>
      <w:r w:rsidRPr="009473FF">
        <w:t>UserID</w:t>
      </w:r>
      <w:proofErr w:type="spellEnd"/>
      <w:r w:rsidRPr="009473FF">
        <w:t>=</w:t>
      </w:r>
      <w:proofErr w:type="gramStart"/>
      <w:r w:rsidRPr="009473FF">
        <w:t>%s</w:t>
      </w:r>
      <w:proofErr w:type="gramEnd"/>
      <w:r w:rsidRPr="009473FF">
        <w:t>", (</w:t>
      </w:r>
      <w:proofErr w:type="spellStart"/>
      <w:proofErr w:type="gramStart"/>
      <w:r w:rsidRPr="009473FF">
        <w:t>user_id.get</w:t>
      </w:r>
      <w:proofErr w:type="spellEnd"/>
      <w:r w:rsidRPr="009473FF">
        <w:t>(</w:t>
      </w:r>
      <w:proofErr w:type="gramEnd"/>
      <w:r w:rsidRPr="009473FF">
        <w:t>),))</w:t>
      </w:r>
    </w:p>
    <w:p w14:paraId="0F65FFA2" w14:textId="77777777" w:rsidR="009473FF" w:rsidRPr="009473FF" w:rsidRDefault="009473FF" w:rsidP="009473FF"/>
    <w:p w14:paraId="570CA951" w14:textId="77777777" w:rsidR="009473FF" w:rsidRPr="009473FF" w:rsidRDefault="009473FF" w:rsidP="009473FF"/>
    <w:p w14:paraId="1BC85C7F" w14:textId="77777777" w:rsidR="009473FF" w:rsidRPr="009473FF" w:rsidRDefault="009473FF" w:rsidP="009473FF">
      <w:pPr>
        <w:rPr>
          <w:b/>
          <w:bCs/>
        </w:rPr>
      </w:pPr>
      <w:r w:rsidRPr="009473FF">
        <w:rPr>
          <w:b/>
          <w:bCs/>
        </w:rPr>
        <w:t>Admin Menu:</w:t>
      </w:r>
    </w:p>
    <w:p w14:paraId="70914655" w14:textId="77777777" w:rsidR="009473FF" w:rsidRPr="009473FF" w:rsidRDefault="009473FF" w:rsidP="009473FF">
      <w:pPr>
        <w:rPr>
          <w:b/>
          <w:bCs/>
        </w:rPr>
      </w:pPr>
      <w:proofErr w:type="gramStart"/>
      <w:r w:rsidRPr="009473FF">
        <w:rPr>
          <w:b/>
          <w:bCs/>
        </w:rPr>
        <w:t>.Book</w:t>
      </w:r>
      <w:proofErr w:type="gramEnd"/>
      <w:r w:rsidRPr="009473FF">
        <w:rPr>
          <w:b/>
          <w:bCs/>
        </w:rPr>
        <w:t xml:space="preserve"> Management:</w:t>
      </w:r>
    </w:p>
    <w:p w14:paraId="10440EB0" w14:textId="77777777" w:rsidR="009473FF" w:rsidRPr="009473FF" w:rsidRDefault="009473FF" w:rsidP="009473FF">
      <w:r w:rsidRPr="009473FF">
        <w:t xml:space="preserve">Add Book: Inserts a new record into </w:t>
      </w:r>
      <w:proofErr w:type="spellStart"/>
      <w:r w:rsidRPr="009473FF">
        <w:t>BookRecord</w:t>
      </w:r>
      <w:proofErr w:type="spellEnd"/>
      <w:r w:rsidRPr="009473FF">
        <w:t xml:space="preserve"> with user-provided </w:t>
      </w:r>
      <w:proofErr w:type="spellStart"/>
      <w:r w:rsidRPr="009473FF">
        <w:t>BookID</w:t>
      </w:r>
      <w:proofErr w:type="spellEnd"/>
      <w:r w:rsidRPr="009473FF">
        <w:t xml:space="preserve">, </w:t>
      </w:r>
      <w:proofErr w:type="spellStart"/>
      <w:r w:rsidRPr="009473FF">
        <w:t>BookName</w:t>
      </w:r>
      <w:proofErr w:type="spellEnd"/>
      <w:r w:rsidRPr="009473FF">
        <w:t>, Author, Publisher, Category, and Price.</w:t>
      </w:r>
    </w:p>
    <w:p w14:paraId="1DF42751" w14:textId="77777777" w:rsidR="009473FF" w:rsidRPr="009473FF" w:rsidRDefault="009473FF" w:rsidP="009473FF">
      <w:r w:rsidRPr="009473FF">
        <w:t xml:space="preserve">Delete Book: Removes a book from </w:t>
      </w:r>
      <w:proofErr w:type="spellStart"/>
      <w:r w:rsidRPr="009473FF">
        <w:t>BookRecord</w:t>
      </w:r>
      <w:proofErr w:type="spellEnd"/>
      <w:r w:rsidRPr="009473FF">
        <w:t xml:space="preserve"> based on </w:t>
      </w:r>
      <w:proofErr w:type="spellStart"/>
      <w:r w:rsidRPr="009473FF">
        <w:t>BookID</w:t>
      </w:r>
      <w:proofErr w:type="spellEnd"/>
      <w:r w:rsidRPr="009473FF">
        <w:t>.</w:t>
      </w:r>
    </w:p>
    <w:p w14:paraId="3A951CCD" w14:textId="77777777" w:rsidR="009473FF" w:rsidRPr="009473FF" w:rsidRDefault="009473FF" w:rsidP="009473FF">
      <w:r w:rsidRPr="009473FF">
        <w:t xml:space="preserve">View Books: Retrieves all books from </w:t>
      </w:r>
      <w:proofErr w:type="spellStart"/>
      <w:r w:rsidRPr="009473FF">
        <w:t>BookRecord</w:t>
      </w:r>
      <w:proofErr w:type="spellEnd"/>
      <w:r w:rsidRPr="009473FF">
        <w:t xml:space="preserve">, joining with </w:t>
      </w:r>
      <w:proofErr w:type="spellStart"/>
      <w:r w:rsidRPr="009473FF">
        <w:t>UserRecord</w:t>
      </w:r>
      <w:proofErr w:type="spellEnd"/>
      <w:r w:rsidRPr="009473FF">
        <w:t xml:space="preserve"> to show issued status:</w:t>
      </w:r>
    </w:p>
    <w:p w14:paraId="057EBE2A" w14:textId="77777777" w:rsidR="009473FF" w:rsidRPr="009473FF" w:rsidRDefault="009473FF" w:rsidP="009473FF">
      <w:r w:rsidRPr="009473FF">
        <w:t>python</w:t>
      </w:r>
    </w:p>
    <w:p w14:paraId="6A5214FE" w14:textId="77777777" w:rsidR="009473FF" w:rsidRPr="009473FF" w:rsidRDefault="009473FF" w:rsidP="009473FF"/>
    <w:p w14:paraId="69FC35E7" w14:textId="77777777" w:rsidR="009473FF" w:rsidRPr="009473FF" w:rsidRDefault="009473FF" w:rsidP="009473FF">
      <w:proofErr w:type="spellStart"/>
      <w:proofErr w:type="gramStart"/>
      <w:r w:rsidRPr="009473FF">
        <w:t>mycursor.execute</w:t>
      </w:r>
      <w:proofErr w:type="spellEnd"/>
      <w:proofErr w:type="gramEnd"/>
      <w:r w:rsidRPr="009473FF">
        <w:t xml:space="preserve">("SELECT </w:t>
      </w:r>
      <w:proofErr w:type="spellStart"/>
      <w:r w:rsidRPr="009473FF">
        <w:t>BookRecord.BookID</w:t>
      </w:r>
      <w:proofErr w:type="spellEnd"/>
      <w:r w:rsidRPr="009473FF">
        <w:t xml:space="preserve">, </w:t>
      </w:r>
      <w:proofErr w:type="spellStart"/>
      <w:r w:rsidRPr="009473FF">
        <w:t>BookRecord.BookName</w:t>
      </w:r>
      <w:proofErr w:type="spellEnd"/>
      <w:r w:rsidRPr="009473FF">
        <w:t xml:space="preserve">, </w:t>
      </w:r>
      <w:proofErr w:type="spellStart"/>
      <w:r w:rsidRPr="009473FF">
        <w:t>BookRecord.Author</w:t>
      </w:r>
      <w:proofErr w:type="spellEnd"/>
      <w:r w:rsidRPr="009473FF">
        <w:t>, " +</w:t>
      </w:r>
    </w:p>
    <w:p w14:paraId="0BACD2C3" w14:textId="77777777" w:rsidR="009473FF" w:rsidRPr="009473FF" w:rsidRDefault="009473FF" w:rsidP="009473FF">
      <w:r w:rsidRPr="009473FF">
        <w:t xml:space="preserve">                 "</w:t>
      </w:r>
      <w:proofErr w:type="spellStart"/>
      <w:r w:rsidRPr="009473FF">
        <w:t>BookRecord.Publisher</w:t>
      </w:r>
      <w:proofErr w:type="spellEnd"/>
      <w:r w:rsidRPr="009473FF">
        <w:t xml:space="preserve">, </w:t>
      </w:r>
      <w:proofErr w:type="spellStart"/>
      <w:r w:rsidRPr="009473FF">
        <w:t>BookRecord.Category</w:t>
      </w:r>
      <w:proofErr w:type="spellEnd"/>
      <w:r w:rsidRPr="009473FF">
        <w:t xml:space="preserve">, </w:t>
      </w:r>
      <w:proofErr w:type="spellStart"/>
      <w:r w:rsidRPr="009473FF">
        <w:t>BookRecord.Price</w:t>
      </w:r>
      <w:proofErr w:type="spellEnd"/>
      <w:r w:rsidRPr="009473FF">
        <w:t>, " +</w:t>
      </w:r>
    </w:p>
    <w:p w14:paraId="001E2F47" w14:textId="77777777" w:rsidR="009473FF" w:rsidRPr="009473FF" w:rsidRDefault="009473FF" w:rsidP="009473FF">
      <w:r w:rsidRPr="009473FF">
        <w:lastRenderedPageBreak/>
        <w:t xml:space="preserve">                 "</w:t>
      </w:r>
      <w:proofErr w:type="spellStart"/>
      <w:r w:rsidRPr="009473FF">
        <w:t>UserRecord.UserName</w:t>
      </w:r>
      <w:proofErr w:type="spellEnd"/>
      <w:r w:rsidRPr="009473FF">
        <w:t xml:space="preserve">, </w:t>
      </w:r>
      <w:proofErr w:type="spellStart"/>
      <w:r w:rsidRPr="009473FF">
        <w:t>UserRecord.UserID</w:t>
      </w:r>
      <w:proofErr w:type="spellEnd"/>
      <w:r w:rsidRPr="009473FF">
        <w:t xml:space="preserve"> " +</w:t>
      </w:r>
    </w:p>
    <w:p w14:paraId="21085F42" w14:textId="77777777" w:rsidR="009473FF" w:rsidRPr="009473FF" w:rsidRDefault="009473FF" w:rsidP="009473FF">
      <w:r w:rsidRPr="009473FF">
        <w:t xml:space="preserve">                 "FROM </w:t>
      </w:r>
      <w:proofErr w:type="spellStart"/>
      <w:r w:rsidRPr="009473FF">
        <w:t>BookRecord</w:t>
      </w:r>
      <w:proofErr w:type="spellEnd"/>
      <w:r w:rsidRPr="009473FF">
        <w:t xml:space="preserve"> LEFT JOIN </w:t>
      </w:r>
      <w:proofErr w:type="spellStart"/>
      <w:r w:rsidRPr="009473FF">
        <w:t>UserRecord</w:t>
      </w:r>
      <w:proofErr w:type="spellEnd"/>
      <w:r w:rsidRPr="009473FF">
        <w:t xml:space="preserve"> ON </w:t>
      </w:r>
      <w:proofErr w:type="spellStart"/>
      <w:r w:rsidRPr="009473FF">
        <w:t>BookRecord.BookID</w:t>
      </w:r>
      <w:proofErr w:type="spellEnd"/>
      <w:r w:rsidRPr="009473FF">
        <w:t>=</w:t>
      </w:r>
      <w:proofErr w:type="spellStart"/>
      <w:r w:rsidRPr="009473FF">
        <w:t>UserRecord.BookID</w:t>
      </w:r>
      <w:proofErr w:type="spellEnd"/>
      <w:r w:rsidRPr="009473FF">
        <w:t>")</w:t>
      </w:r>
    </w:p>
    <w:p w14:paraId="593B1DC0" w14:textId="77777777" w:rsidR="009473FF" w:rsidRPr="009473FF" w:rsidRDefault="009473FF" w:rsidP="009473FF">
      <w:pPr>
        <w:rPr>
          <w:b/>
          <w:bCs/>
        </w:rPr>
      </w:pPr>
      <w:proofErr w:type="gramStart"/>
      <w:r w:rsidRPr="009473FF">
        <w:rPr>
          <w:b/>
          <w:bCs/>
        </w:rPr>
        <w:t>.User</w:t>
      </w:r>
      <w:proofErr w:type="gramEnd"/>
      <w:r w:rsidRPr="009473FF">
        <w:rPr>
          <w:b/>
          <w:bCs/>
        </w:rPr>
        <w:t xml:space="preserve"> Management:</w:t>
      </w:r>
    </w:p>
    <w:p w14:paraId="4BF12E82" w14:textId="77777777" w:rsidR="009473FF" w:rsidRPr="009473FF" w:rsidRDefault="009473FF" w:rsidP="009473FF">
      <w:r w:rsidRPr="009473FF">
        <w:rPr>
          <w:b/>
          <w:bCs/>
        </w:rPr>
        <w:t>Add Use</w:t>
      </w:r>
      <w:r w:rsidRPr="009473FF">
        <w:t xml:space="preserve">r: Inserts a new record into </w:t>
      </w:r>
      <w:proofErr w:type="spellStart"/>
      <w:r w:rsidRPr="009473FF">
        <w:t>UserRecord</w:t>
      </w:r>
      <w:proofErr w:type="spellEnd"/>
      <w:r w:rsidRPr="009473FF">
        <w:t>.</w:t>
      </w:r>
    </w:p>
    <w:p w14:paraId="7E92104F" w14:textId="77777777" w:rsidR="009473FF" w:rsidRPr="009473FF" w:rsidRDefault="009473FF" w:rsidP="009473FF">
      <w:r w:rsidRPr="009473FF">
        <w:t xml:space="preserve">Remove User: Deletes a user from </w:t>
      </w:r>
      <w:proofErr w:type="spellStart"/>
      <w:r w:rsidRPr="009473FF">
        <w:t>UserRecord</w:t>
      </w:r>
      <w:proofErr w:type="spellEnd"/>
      <w:r w:rsidRPr="009473FF">
        <w:t xml:space="preserve"> based on </w:t>
      </w:r>
      <w:proofErr w:type="spellStart"/>
      <w:r w:rsidRPr="009473FF">
        <w:t>UserID</w:t>
      </w:r>
      <w:proofErr w:type="spellEnd"/>
      <w:r w:rsidRPr="009473FF">
        <w:t>.</w:t>
      </w:r>
    </w:p>
    <w:p w14:paraId="448893CB" w14:textId="77777777" w:rsidR="009473FF" w:rsidRPr="009473FF" w:rsidRDefault="009473FF" w:rsidP="009473FF">
      <w:r w:rsidRPr="009473FF">
        <w:t xml:space="preserve">View Users: Retrieves user details, including borrowed books, from </w:t>
      </w:r>
      <w:proofErr w:type="spellStart"/>
      <w:r w:rsidRPr="009473FF">
        <w:t>UserRecord</w:t>
      </w:r>
      <w:proofErr w:type="spellEnd"/>
      <w:r w:rsidRPr="009473FF">
        <w:t xml:space="preserve"> and </w:t>
      </w:r>
      <w:proofErr w:type="spellStart"/>
      <w:r w:rsidRPr="009473FF">
        <w:t>BookRecord</w:t>
      </w:r>
      <w:proofErr w:type="spellEnd"/>
      <w:r w:rsidRPr="009473FF">
        <w:t>.</w:t>
      </w:r>
    </w:p>
    <w:p w14:paraId="469ABE91" w14:textId="77777777" w:rsidR="009473FF" w:rsidRPr="009473FF" w:rsidRDefault="009473FF" w:rsidP="009473FF">
      <w:r w:rsidRPr="009473FF">
        <w:rPr>
          <w:b/>
          <w:bCs/>
        </w:rPr>
        <w:t>Apply Penalty</w:t>
      </w:r>
      <w:r w:rsidRPr="009473FF">
        <w:t xml:space="preserve">: Updates the Fine column in </w:t>
      </w:r>
      <w:proofErr w:type="spellStart"/>
      <w:r w:rsidRPr="009473FF">
        <w:t>UserRecord</w:t>
      </w:r>
      <w:proofErr w:type="spellEnd"/>
      <w:r w:rsidRPr="009473FF">
        <w:t xml:space="preserve"> for a specified </w:t>
      </w:r>
      <w:proofErr w:type="spellStart"/>
      <w:r w:rsidRPr="009473FF">
        <w:t>UserID</w:t>
      </w:r>
      <w:proofErr w:type="spellEnd"/>
      <w:r w:rsidRPr="009473FF">
        <w:t>.</w:t>
      </w:r>
    </w:p>
    <w:p w14:paraId="398DA920" w14:textId="77777777" w:rsidR="009473FF" w:rsidRPr="009473FF" w:rsidRDefault="009473FF" w:rsidP="009473FF">
      <w:pPr>
        <w:rPr>
          <w:b/>
          <w:bCs/>
        </w:rPr>
      </w:pPr>
      <w:proofErr w:type="gramStart"/>
      <w:r w:rsidRPr="009473FF">
        <w:rPr>
          <w:b/>
          <w:bCs/>
        </w:rPr>
        <w:t>.Admin</w:t>
      </w:r>
      <w:proofErr w:type="gramEnd"/>
      <w:r w:rsidRPr="009473FF">
        <w:rPr>
          <w:b/>
          <w:bCs/>
        </w:rPr>
        <w:t xml:space="preserve"> Management:</w:t>
      </w:r>
    </w:p>
    <w:p w14:paraId="0A9E1269" w14:textId="77777777" w:rsidR="009473FF" w:rsidRPr="009473FF" w:rsidRDefault="009473FF" w:rsidP="009473FF">
      <w:r w:rsidRPr="009473FF">
        <w:t xml:space="preserve">Add Admin: Inserts a new record into </w:t>
      </w:r>
      <w:proofErr w:type="spellStart"/>
      <w:r w:rsidRPr="009473FF">
        <w:t>AdminRecord</w:t>
      </w:r>
      <w:proofErr w:type="spellEnd"/>
      <w:r w:rsidRPr="009473FF">
        <w:t>.</w:t>
      </w:r>
    </w:p>
    <w:p w14:paraId="6D34FB31" w14:textId="77777777" w:rsidR="009473FF" w:rsidRPr="009473FF" w:rsidRDefault="009473FF" w:rsidP="009473FF">
      <w:r w:rsidRPr="009473FF">
        <w:t xml:space="preserve">View Admins: Retrieves all admin records from </w:t>
      </w:r>
      <w:proofErr w:type="spellStart"/>
      <w:r w:rsidRPr="009473FF">
        <w:t>AdminRecord</w:t>
      </w:r>
      <w:proofErr w:type="spellEnd"/>
      <w:r w:rsidRPr="009473FF">
        <w:t>.</w:t>
      </w:r>
    </w:p>
    <w:p w14:paraId="249577B8" w14:textId="77777777" w:rsidR="009473FF" w:rsidRPr="009473FF" w:rsidRDefault="009473FF" w:rsidP="009473FF">
      <w:r w:rsidRPr="009473FF">
        <w:t>View Feedback: Displays all feedback from the Feedback table.</w:t>
      </w:r>
    </w:p>
    <w:p w14:paraId="151E9D7F" w14:textId="77777777" w:rsidR="009473FF" w:rsidRPr="009473FF" w:rsidRDefault="009473FF" w:rsidP="009473FF">
      <w:pPr>
        <w:rPr>
          <w:b/>
          <w:bCs/>
        </w:rPr>
      </w:pPr>
      <w:proofErr w:type="gramStart"/>
      <w:r w:rsidRPr="009473FF">
        <w:rPr>
          <w:b/>
          <w:bCs/>
        </w:rPr>
        <w:t>Generate</w:t>
      </w:r>
      <w:proofErr w:type="gramEnd"/>
      <w:r w:rsidRPr="009473FF">
        <w:rPr>
          <w:b/>
          <w:bCs/>
        </w:rPr>
        <w:t xml:space="preserve"> Reports:</w:t>
      </w:r>
    </w:p>
    <w:p w14:paraId="528CC7D5" w14:textId="77777777" w:rsidR="009473FF" w:rsidRPr="009473FF" w:rsidRDefault="009473FF" w:rsidP="009473FF">
      <w:r w:rsidRPr="009473FF">
        <w:t>Book Usage Report: Counts the number of times each book has been issued:</w:t>
      </w:r>
    </w:p>
    <w:p w14:paraId="7DDB2724" w14:textId="77777777" w:rsidR="009473FF" w:rsidRPr="009473FF" w:rsidRDefault="009473FF" w:rsidP="009473FF">
      <w:r w:rsidRPr="009473FF">
        <w:t>python</w:t>
      </w:r>
    </w:p>
    <w:p w14:paraId="5B799E71" w14:textId="77777777" w:rsidR="009473FF" w:rsidRPr="009473FF" w:rsidRDefault="009473FF" w:rsidP="009473FF">
      <w:proofErr w:type="spellStart"/>
      <w:proofErr w:type="gramStart"/>
      <w:r w:rsidRPr="009473FF">
        <w:t>mycursor.execute</w:t>
      </w:r>
      <w:proofErr w:type="spellEnd"/>
      <w:proofErr w:type="gramEnd"/>
      <w:r w:rsidRPr="009473FF">
        <w:t xml:space="preserve">("SELECT </w:t>
      </w:r>
      <w:proofErr w:type="spellStart"/>
      <w:r w:rsidRPr="009473FF">
        <w:t>BookRecord.BookID</w:t>
      </w:r>
      <w:proofErr w:type="spellEnd"/>
      <w:r w:rsidRPr="009473FF">
        <w:t xml:space="preserve">, </w:t>
      </w:r>
      <w:proofErr w:type="spellStart"/>
      <w:r w:rsidRPr="009473FF">
        <w:t>BookRecord.BookName</w:t>
      </w:r>
      <w:proofErr w:type="spellEnd"/>
      <w:r w:rsidRPr="009473FF">
        <w:t>, " +</w:t>
      </w:r>
    </w:p>
    <w:p w14:paraId="63C03362" w14:textId="77777777" w:rsidR="009473FF" w:rsidRPr="009473FF" w:rsidRDefault="009473FF" w:rsidP="009473FF">
      <w:r w:rsidRPr="009473FF">
        <w:t xml:space="preserve">                 "</w:t>
      </w:r>
      <w:proofErr w:type="gramStart"/>
      <w:r w:rsidRPr="009473FF">
        <w:t>COUNT(</w:t>
      </w:r>
      <w:proofErr w:type="spellStart"/>
      <w:proofErr w:type="gramEnd"/>
      <w:r w:rsidRPr="009473FF">
        <w:t>UserRecord.BookID</w:t>
      </w:r>
      <w:proofErr w:type="spellEnd"/>
      <w:r w:rsidRPr="009473FF">
        <w:t xml:space="preserve">) as </w:t>
      </w:r>
      <w:proofErr w:type="spellStart"/>
      <w:r w:rsidRPr="009473FF">
        <w:t>TimesIssued</w:t>
      </w:r>
      <w:proofErr w:type="spellEnd"/>
      <w:r w:rsidRPr="009473FF">
        <w:t xml:space="preserve"> " +</w:t>
      </w:r>
    </w:p>
    <w:p w14:paraId="5F802ABD" w14:textId="77777777" w:rsidR="009473FF" w:rsidRPr="009473FF" w:rsidRDefault="009473FF" w:rsidP="009473FF">
      <w:r w:rsidRPr="009473FF">
        <w:t xml:space="preserve">                 "FROM </w:t>
      </w:r>
      <w:proofErr w:type="spellStart"/>
      <w:r w:rsidRPr="009473FF">
        <w:t>BookRecord</w:t>
      </w:r>
      <w:proofErr w:type="spellEnd"/>
      <w:r w:rsidRPr="009473FF">
        <w:t xml:space="preserve"> LEFT JOIN </w:t>
      </w:r>
      <w:proofErr w:type="spellStart"/>
      <w:r w:rsidRPr="009473FF">
        <w:t>UserRecord</w:t>
      </w:r>
      <w:proofErr w:type="spellEnd"/>
      <w:r w:rsidRPr="009473FF">
        <w:t xml:space="preserve"> " +</w:t>
      </w:r>
    </w:p>
    <w:p w14:paraId="52F48354" w14:textId="77777777" w:rsidR="009473FF" w:rsidRPr="009473FF" w:rsidRDefault="009473FF" w:rsidP="009473FF">
      <w:r w:rsidRPr="009473FF">
        <w:t xml:space="preserve">                 "ON </w:t>
      </w:r>
      <w:proofErr w:type="spellStart"/>
      <w:r w:rsidRPr="009473FF">
        <w:t>BookRecord.BookID</w:t>
      </w:r>
      <w:proofErr w:type="spellEnd"/>
      <w:r w:rsidRPr="009473FF">
        <w:t>=</w:t>
      </w:r>
      <w:proofErr w:type="spellStart"/>
      <w:r w:rsidRPr="009473FF">
        <w:t>UserRecord.BookID</w:t>
      </w:r>
      <w:proofErr w:type="spellEnd"/>
      <w:r w:rsidRPr="009473FF">
        <w:t xml:space="preserve"> " +</w:t>
      </w:r>
    </w:p>
    <w:p w14:paraId="095F1239" w14:textId="77777777" w:rsidR="009473FF" w:rsidRPr="009473FF" w:rsidRDefault="009473FF" w:rsidP="009473FF">
      <w:r w:rsidRPr="009473FF">
        <w:t xml:space="preserve">GROUP BY </w:t>
      </w:r>
      <w:proofErr w:type="spellStart"/>
      <w:r w:rsidRPr="009473FF">
        <w:t>BookRecord.BookID</w:t>
      </w:r>
      <w:proofErr w:type="spellEnd"/>
      <w:r w:rsidRPr="009473FF">
        <w:t xml:space="preserve">, </w:t>
      </w:r>
      <w:proofErr w:type="spellStart"/>
      <w:r w:rsidRPr="009473FF">
        <w:t>BookRecord.BookName</w:t>
      </w:r>
      <w:proofErr w:type="spellEnd"/>
      <w:r w:rsidRPr="009473FF">
        <w:t>")</w:t>
      </w:r>
    </w:p>
    <w:p w14:paraId="1F4ACCFB" w14:textId="77777777" w:rsidR="009473FF" w:rsidRPr="009473FF" w:rsidRDefault="009473FF" w:rsidP="009473FF"/>
    <w:p w14:paraId="13A67C79" w14:textId="77777777" w:rsidR="009473FF" w:rsidRPr="009473FF" w:rsidRDefault="009473FF" w:rsidP="009473FF">
      <w:r w:rsidRPr="009473FF">
        <w:t xml:space="preserve">            </w:t>
      </w:r>
    </w:p>
    <w:p w14:paraId="7501E5C7" w14:textId="77777777" w:rsidR="009473FF" w:rsidRPr="009473FF" w:rsidRDefault="009473FF" w:rsidP="009473FF">
      <w:r w:rsidRPr="009473FF">
        <w:rPr>
          <w:b/>
          <w:bCs/>
        </w:rPr>
        <w:t>Overdue Fines Report</w:t>
      </w:r>
      <w:r w:rsidRPr="009473FF">
        <w:t>: Identifies overdue books, calculates days overdue, and computes fines:</w:t>
      </w:r>
    </w:p>
    <w:p w14:paraId="64D8E97E" w14:textId="77777777" w:rsidR="009473FF" w:rsidRPr="009473FF" w:rsidRDefault="009473FF" w:rsidP="009473FF"/>
    <w:p w14:paraId="70827DAF" w14:textId="77777777" w:rsidR="009473FF" w:rsidRPr="009473FF" w:rsidRDefault="009473FF" w:rsidP="009473FF">
      <w:proofErr w:type="spellStart"/>
      <w:proofErr w:type="gramStart"/>
      <w:r w:rsidRPr="009473FF">
        <w:t>mycursor.execute</w:t>
      </w:r>
      <w:proofErr w:type="spellEnd"/>
      <w:proofErr w:type="gramEnd"/>
      <w:r w:rsidRPr="009473FF">
        <w:t xml:space="preserve">("SELECT </w:t>
      </w:r>
      <w:proofErr w:type="spellStart"/>
      <w:r w:rsidRPr="009473FF">
        <w:t>UserRecord.UserID</w:t>
      </w:r>
      <w:proofErr w:type="spellEnd"/>
      <w:r w:rsidRPr="009473FF">
        <w:t xml:space="preserve">, </w:t>
      </w:r>
      <w:proofErr w:type="spellStart"/>
      <w:r w:rsidRPr="009473FF">
        <w:t>UserRecord.UserName</w:t>
      </w:r>
      <w:proofErr w:type="spellEnd"/>
      <w:r w:rsidRPr="009473FF">
        <w:t xml:space="preserve">, </w:t>
      </w:r>
      <w:proofErr w:type="spellStart"/>
      <w:r w:rsidRPr="009473FF">
        <w:t>UserRecord.BookID</w:t>
      </w:r>
      <w:proofErr w:type="spellEnd"/>
      <w:r w:rsidRPr="009473FF">
        <w:t>, " +</w:t>
      </w:r>
    </w:p>
    <w:p w14:paraId="591C8687" w14:textId="77777777" w:rsidR="009473FF" w:rsidRPr="009473FF" w:rsidRDefault="009473FF" w:rsidP="009473FF">
      <w:r w:rsidRPr="009473FF">
        <w:lastRenderedPageBreak/>
        <w:t xml:space="preserve">                 "</w:t>
      </w:r>
      <w:proofErr w:type="spellStart"/>
      <w:r w:rsidRPr="009473FF">
        <w:t>BookRecord.BookName</w:t>
      </w:r>
      <w:proofErr w:type="spellEnd"/>
      <w:r w:rsidRPr="009473FF">
        <w:t xml:space="preserve">, </w:t>
      </w:r>
      <w:proofErr w:type="spellStart"/>
      <w:r w:rsidRPr="009473FF">
        <w:t>UserRecord.BorrowDate</w:t>
      </w:r>
      <w:proofErr w:type="spellEnd"/>
      <w:r w:rsidRPr="009473FF">
        <w:t xml:space="preserve"> " +</w:t>
      </w:r>
    </w:p>
    <w:p w14:paraId="3661CEDF" w14:textId="77777777" w:rsidR="009473FF" w:rsidRPr="009473FF" w:rsidRDefault="009473FF" w:rsidP="009473FF">
      <w:r w:rsidRPr="009473FF">
        <w:t xml:space="preserve">                 "FROM </w:t>
      </w:r>
      <w:proofErr w:type="spellStart"/>
      <w:r w:rsidRPr="009473FF">
        <w:t>UserRecord</w:t>
      </w:r>
      <w:proofErr w:type="spellEnd"/>
      <w:r w:rsidRPr="009473FF">
        <w:t xml:space="preserve"> INNER JOIN </w:t>
      </w:r>
      <w:proofErr w:type="spellStart"/>
      <w:r w:rsidRPr="009473FF">
        <w:t>BookRecord</w:t>
      </w:r>
      <w:proofErr w:type="spellEnd"/>
      <w:r w:rsidRPr="009473FF">
        <w:t xml:space="preserve"> " +</w:t>
      </w:r>
    </w:p>
    <w:p w14:paraId="614A1514" w14:textId="77777777" w:rsidR="009473FF" w:rsidRPr="009473FF" w:rsidRDefault="009473FF" w:rsidP="009473FF">
      <w:r w:rsidRPr="009473FF">
        <w:t xml:space="preserve">                 "ON </w:t>
      </w:r>
      <w:proofErr w:type="spellStart"/>
      <w:r w:rsidRPr="009473FF">
        <w:t>UserRecord.BookID</w:t>
      </w:r>
      <w:proofErr w:type="spellEnd"/>
      <w:r w:rsidRPr="009473FF">
        <w:t>=</w:t>
      </w:r>
      <w:proofErr w:type="spellStart"/>
      <w:r w:rsidRPr="009473FF">
        <w:t>BookRecord.BookID</w:t>
      </w:r>
      <w:proofErr w:type="spellEnd"/>
      <w:r w:rsidRPr="009473FF">
        <w:t>")</w:t>
      </w:r>
    </w:p>
    <w:p w14:paraId="721798D3" w14:textId="77777777" w:rsidR="009473FF" w:rsidRPr="009473FF" w:rsidRDefault="009473FF" w:rsidP="009473FF">
      <w:pPr>
        <w:rPr>
          <w:b/>
          <w:bCs/>
        </w:rPr>
      </w:pPr>
      <w:r w:rsidRPr="009473FF">
        <w:rPr>
          <w:b/>
          <w:bCs/>
        </w:rPr>
        <w:t>User Menu:</w:t>
      </w:r>
    </w:p>
    <w:p w14:paraId="0E4EBA76" w14:textId="77777777" w:rsidR="009473FF" w:rsidRPr="009473FF" w:rsidRDefault="009473FF" w:rsidP="009473FF">
      <w:r w:rsidRPr="009473FF">
        <w:t>Search Books: Allows searching by Title or Category using a LIKE query:</w:t>
      </w:r>
    </w:p>
    <w:p w14:paraId="7D53F23E" w14:textId="77777777" w:rsidR="009473FF" w:rsidRPr="009473FF" w:rsidRDefault="009473FF" w:rsidP="009473FF">
      <w:r w:rsidRPr="009473FF">
        <w:t xml:space="preserve">query = "SELECT </w:t>
      </w:r>
      <w:proofErr w:type="spellStart"/>
      <w:r w:rsidRPr="009473FF">
        <w:t>BookID</w:t>
      </w:r>
      <w:proofErr w:type="spellEnd"/>
      <w:r w:rsidRPr="009473FF">
        <w:t xml:space="preserve">, </w:t>
      </w:r>
      <w:proofErr w:type="spellStart"/>
      <w:r w:rsidRPr="009473FF">
        <w:t>BookName</w:t>
      </w:r>
      <w:proofErr w:type="spellEnd"/>
      <w:r w:rsidRPr="009473FF">
        <w:t xml:space="preserve">, Author, Publisher, Category, Price FROM </w:t>
      </w:r>
      <w:proofErr w:type="spellStart"/>
      <w:r w:rsidRPr="009473FF">
        <w:t>BookRecord</w:t>
      </w:r>
      <w:proofErr w:type="spellEnd"/>
      <w:r w:rsidRPr="009473FF">
        <w:t xml:space="preserve"> WHERE " + </w:t>
      </w:r>
      <w:proofErr w:type="spellStart"/>
      <w:r w:rsidRPr="009473FF">
        <w:t>search_field</w:t>
      </w:r>
      <w:proofErr w:type="spellEnd"/>
      <w:r w:rsidRPr="009473FF">
        <w:t xml:space="preserve"> + " LIKE %s"</w:t>
      </w:r>
    </w:p>
    <w:p w14:paraId="18812944" w14:textId="77777777" w:rsidR="009473FF" w:rsidRPr="009473FF" w:rsidRDefault="009473FF" w:rsidP="009473FF">
      <w:proofErr w:type="spellStart"/>
      <w:proofErr w:type="gramStart"/>
      <w:r w:rsidRPr="009473FF">
        <w:t>mycursor.execute</w:t>
      </w:r>
      <w:proofErr w:type="spellEnd"/>
      <w:proofErr w:type="gramEnd"/>
      <w:r w:rsidRPr="009473FF">
        <w:t xml:space="preserve">(query, ("%" + </w:t>
      </w:r>
      <w:proofErr w:type="spellStart"/>
      <w:proofErr w:type="gramStart"/>
      <w:r w:rsidRPr="009473FF">
        <w:t>search_term.get</w:t>
      </w:r>
      <w:proofErr w:type="spellEnd"/>
      <w:r w:rsidRPr="009473FF">
        <w:t>(</w:t>
      </w:r>
      <w:proofErr w:type="gramEnd"/>
      <w:r w:rsidRPr="009473FF">
        <w:t>) + "%",))</w:t>
      </w:r>
    </w:p>
    <w:p w14:paraId="2E18C92E" w14:textId="77777777" w:rsidR="009473FF" w:rsidRPr="009473FF" w:rsidRDefault="009473FF" w:rsidP="009473FF">
      <w:r w:rsidRPr="009473FF">
        <w:rPr>
          <w:b/>
          <w:bCs/>
        </w:rPr>
        <w:t>Browse Books</w:t>
      </w:r>
      <w:r w:rsidRPr="009473FF">
        <w:t xml:space="preserve">: Displays all books from </w:t>
      </w:r>
      <w:proofErr w:type="spellStart"/>
      <w:r w:rsidRPr="009473FF">
        <w:t>BookRecord</w:t>
      </w:r>
      <w:proofErr w:type="spellEnd"/>
      <w:r w:rsidRPr="009473FF">
        <w:t>.</w:t>
      </w:r>
    </w:p>
    <w:p w14:paraId="07EABB63" w14:textId="77777777" w:rsidR="009473FF" w:rsidRPr="009473FF" w:rsidRDefault="009473FF" w:rsidP="009473FF">
      <w:r w:rsidRPr="009473FF">
        <w:t xml:space="preserve">Issue Book: Updates </w:t>
      </w:r>
      <w:proofErr w:type="spellStart"/>
      <w:r w:rsidRPr="009473FF">
        <w:t>UserRecord</w:t>
      </w:r>
      <w:proofErr w:type="spellEnd"/>
      <w:r w:rsidRPr="009473FF">
        <w:t xml:space="preserve"> with the selected </w:t>
      </w:r>
      <w:proofErr w:type="spellStart"/>
      <w:r w:rsidRPr="009473FF">
        <w:t>BookID</w:t>
      </w:r>
      <w:proofErr w:type="spellEnd"/>
      <w:r w:rsidRPr="009473FF">
        <w:t xml:space="preserve"> and </w:t>
      </w:r>
      <w:proofErr w:type="spellStart"/>
      <w:r w:rsidRPr="009473FF">
        <w:t>BorrowDate</w:t>
      </w:r>
      <w:proofErr w:type="spellEnd"/>
      <w:r w:rsidRPr="009473FF">
        <w:t xml:space="preserve"> for the specified </w:t>
      </w:r>
      <w:proofErr w:type="spellStart"/>
      <w:r w:rsidRPr="009473FF">
        <w:t>UserID</w:t>
      </w:r>
      <w:proofErr w:type="spellEnd"/>
      <w:r w:rsidRPr="009473FF">
        <w:t>, ensuring the book is not already issued and the user has no other borrowed books.</w:t>
      </w:r>
    </w:p>
    <w:p w14:paraId="532377FD" w14:textId="77777777" w:rsidR="009473FF" w:rsidRPr="009473FF" w:rsidRDefault="009473FF" w:rsidP="009473FF">
      <w:r w:rsidRPr="009473FF">
        <w:t xml:space="preserve">Return Book: Clears </w:t>
      </w:r>
      <w:proofErr w:type="spellStart"/>
      <w:r w:rsidRPr="009473FF">
        <w:t>BookID</w:t>
      </w:r>
      <w:proofErr w:type="spellEnd"/>
      <w:r w:rsidRPr="009473FF">
        <w:t xml:space="preserve"> and </w:t>
      </w:r>
      <w:proofErr w:type="spellStart"/>
      <w:r w:rsidRPr="009473FF">
        <w:t>BorrowDate</w:t>
      </w:r>
      <w:proofErr w:type="spellEnd"/>
      <w:r w:rsidRPr="009473FF">
        <w:t xml:space="preserve"> from </w:t>
      </w:r>
      <w:proofErr w:type="spellStart"/>
      <w:r w:rsidRPr="009473FF">
        <w:t>UserRecord</w:t>
      </w:r>
      <w:proofErr w:type="spellEnd"/>
      <w:r w:rsidRPr="009473FF">
        <w:t>, calculates and applies any overdue fines:</w:t>
      </w:r>
    </w:p>
    <w:p w14:paraId="12BF1980" w14:textId="77777777" w:rsidR="009473FF" w:rsidRPr="009473FF" w:rsidRDefault="009473FF" w:rsidP="009473FF">
      <w:proofErr w:type="spellStart"/>
      <w:proofErr w:type="gramStart"/>
      <w:r w:rsidRPr="009473FF">
        <w:t>mycursor.execute</w:t>
      </w:r>
      <w:proofErr w:type="spellEnd"/>
      <w:proofErr w:type="gramEnd"/>
      <w:r w:rsidRPr="009473FF">
        <w:t xml:space="preserve">("SELECT </w:t>
      </w:r>
      <w:proofErr w:type="spellStart"/>
      <w:r w:rsidRPr="009473FF">
        <w:t>BookID</w:t>
      </w:r>
      <w:proofErr w:type="spellEnd"/>
      <w:r w:rsidRPr="009473FF">
        <w:t xml:space="preserve">, </w:t>
      </w:r>
      <w:proofErr w:type="spellStart"/>
      <w:r w:rsidRPr="009473FF">
        <w:t>BorrowDate</w:t>
      </w:r>
      <w:proofErr w:type="spellEnd"/>
      <w:r w:rsidRPr="009473FF">
        <w:t xml:space="preserve">, Fine FROM </w:t>
      </w:r>
      <w:proofErr w:type="spellStart"/>
      <w:r w:rsidRPr="009473FF">
        <w:t>UserRecord</w:t>
      </w:r>
      <w:proofErr w:type="spellEnd"/>
      <w:r w:rsidRPr="009473FF">
        <w:t xml:space="preserve"> WHERE </w:t>
      </w:r>
      <w:proofErr w:type="spellStart"/>
      <w:r w:rsidRPr="009473FF">
        <w:t>UserID</w:t>
      </w:r>
      <w:proofErr w:type="spellEnd"/>
      <w:r w:rsidRPr="009473FF">
        <w:t>=</w:t>
      </w:r>
      <w:proofErr w:type="gramStart"/>
      <w:r w:rsidRPr="009473FF">
        <w:t>%s</w:t>
      </w:r>
      <w:proofErr w:type="gramEnd"/>
      <w:r w:rsidRPr="009473FF">
        <w:t xml:space="preserve"> AND </w:t>
      </w:r>
      <w:proofErr w:type="spellStart"/>
      <w:r w:rsidRPr="009473FF">
        <w:t>BookID</w:t>
      </w:r>
      <w:proofErr w:type="spellEnd"/>
      <w:r w:rsidRPr="009473FF">
        <w:t xml:space="preserve"> IS NOT NULL", (</w:t>
      </w:r>
      <w:proofErr w:type="spellStart"/>
      <w:proofErr w:type="gramStart"/>
      <w:r w:rsidRPr="009473FF">
        <w:t>user_id.get</w:t>
      </w:r>
      <w:proofErr w:type="spellEnd"/>
      <w:r w:rsidRPr="009473FF">
        <w:t>(</w:t>
      </w:r>
      <w:proofErr w:type="gramEnd"/>
      <w:r w:rsidRPr="009473FF">
        <w:t>),))</w:t>
      </w:r>
    </w:p>
    <w:p w14:paraId="48420F41" w14:textId="77777777" w:rsidR="009473FF" w:rsidRPr="009473FF" w:rsidRDefault="009473FF" w:rsidP="009473FF">
      <w:r w:rsidRPr="009473FF">
        <w:rPr>
          <w:b/>
          <w:bCs/>
        </w:rPr>
        <w:t>View Issued Books</w:t>
      </w:r>
      <w:r w:rsidRPr="009473FF">
        <w:t xml:space="preserve">: Shows details of books borrowed by a specific user, joining </w:t>
      </w:r>
      <w:proofErr w:type="spellStart"/>
      <w:r w:rsidRPr="009473FF">
        <w:t>UserRecord</w:t>
      </w:r>
      <w:proofErr w:type="spellEnd"/>
      <w:r w:rsidRPr="009473FF">
        <w:t xml:space="preserve"> and </w:t>
      </w:r>
      <w:proofErr w:type="spellStart"/>
      <w:r w:rsidRPr="009473FF">
        <w:t>BookRecord</w:t>
      </w:r>
      <w:proofErr w:type="spellEnd"/>
      <w:r w:rsidRPr="009473FF">
        <w:t>.</w:t>
      </w:r>
    </w:p>
    <w:p w14:paraId="294FFC98" w14:textId="77777777" w:rsidR="009473FF" w:rsidRPr="009473FF" w:rsidRDefault="009473FF" w:rsidP="009473FF">
      <w:r w:rsidRPr="009473FF">
        <w:rPr>
          <w:b/>
          <w:bCs/>
        </w:rPr>
        <w:t>Submit Feedback</w:t>
      </w:r>
      <w:r w:rsidRPr="009473FF">
        <w:t>: Inserts user feedback and rating into the Feedback table.</w:t>
      </w:r>
    </w:p>
    <w:p w14:paraId="7C9A0DBC" w14:textId="77777777" w:rsidR="009473FF" w:rsidRPr="009473FF" w:rsidRDefault="009473FF" w:rsidP="009473FF">
      <w:pPr>
        <w:rPr>
          <w:b/>
          <w:bCs/>
        </w:rPr>
      </w:pPr>
      <w:r w:rsidRPr="009473FF">
        <w:rPr>
          <w:b/>
          <w:bCs/>
        </w:rPr>
        <w:t>Error Handling and Data Validation</w:t>
      </w:r>
    </w:p>
    <w:p w14:paraId="3D0DE02E" w14:textId="77777777" w:rsidR="009473FF" w:rsidRPr="009473FF" w:rsidRDefault="009473FF" w:rsidP="009473FF">
      <w:r w:rsidRPr="009473FF">
        <w:t xml:space="preserve">Database Errors: All database operations are wrapped in try-except blocks to catch </w:t>
      </w:r>
      <w:proofErr w:type="spellStart"/>
      <w:proofErr w:type="gramStart"/>
      <w:r w:rsidRPr="009473FF">
        <w:t>mysql.connector.Error</w:t>
      </w:r>
      <w:proofErr w:type="spellEnd"/>
      <w:proofErr w:type="gramEnd"/>
      <w:r w:rsidRPr="009473FF">
        <w:t xml:space="preserve"> exceptions, displaying user-friendly error messages via </w:t>
      </w:r>
      <w:proofErr w:type="spellStart"/>
      <w:proofErr w:type="gramStart"/>
      <w:r w:rsidRPr="009473FF">
        <w:t>messagebox.showerror</w:t>
      </w:r>
      <w:proofErr w:type="spellEnd"/>
      <w:proofErr w:type="gramEnd"/>
      <w:r w:rsidRPr="009473FF">
        <w:t>.</w:t>
      </w:r>
    </w:p>
    <w:p w14:paraId="585E1A5A" w14:textId="77777777" w:rsidR="009473FF" w:rsidRPr="009473FF" w:rsidRDefault="009473FF" w:rsidP="009473FF">
      <w:r w:rsidRPr="009473FF">
        <w:t xml:space="preserve">Input Validation: Basic validation ensures required fields (e.g., </w:t>
      </w:r>
      <w:proofErr w:type="spellStart"/>
      <w:r w:rsidRPr="009473FF">
        <w:t>BookID</w:t>
      </w:r>
      <w:proofErr w:type="spellEnd"/>
      <w:r w:rsidRPr="009473FF">
        <w:t xml:space="preserve">, </w:t>
      </w:r>
      <w:proofErr w:type="spellStart"/>
      <w:r w:rsidRPr="009473FF">
        <w:t>UserID</w:t>
      </w:r>
      <w:proofErr w:type="spellEnd"/>
      <w:r w:rsidRPr="009473FF">
        <w:t>) are provided. For example, price inputs are converted to float to catch invalid formats.</w:t>
      </w:r>
    </w:p>
    <w:p w14:paraId="2D25E023" w14:textId="77777777" w:rsidR="009473FF" w:rsidRPr="009473FF" w:rsidRDefault="009473FF" w:rsidP="009473FF">
      <w:r w:rsidRPr="009473FF">
        <w:t xml:space="preserve">Foreign Key Constraints: The </w:t>
      </w:r>
      <w:proofErr w:type="spellStart"/>
      <w:r w:rsidRPr="009473FF">
        <w:t>BookID</w:t>
      </w:r>
      <w:proofErr w:type="spellEnd"/>
      <w:r w:rsidRPr="009473FF">
        <w:t xml:space="preserve"> in </w:t>
      </w:r>
      <w:proofErr w:type="spellStart"/>
      <w:r w:rsidRPr="009473FF">
        <w:t>UserRecord</w:t>
      </w:r>
      <w:proofErr w:type="spellEnd"/>
      <w:r w:rsidRPr="009473FF">
        <w:t xml:space="preserve"> references </w:t>
      </w:r>
      <w:proofErr w:type="spellStart"/>
      <w:r w:rsidRPr="009473FF">
        <w:t>BookRecord</w:t>
      </w:r>
      <w:proofErr w:type="spellEnd"/>
      <w:r w:rsidRPr="009473FF">
        <w:t>, ensuring only valid books can be issued.</w:t>
      </w:r>
    </w:p>
    <w:p w14:paraId="211478B5" w14:textId="77777777" w:rsidR="009473FF" w:rsidRPr="009473FF" w:rsidRDefault="009473FF" w:rsidP="009473FF">
      <w:r w:rsidRPr="009473FF">
        <w:t>Performance Checks: Slow queries trigger warnings, aiding in performance optimization.</w:t>
      </w:r>
    </w:p>
    <w:p w14:paraId="29677100" w14:textId="77777777" w:rsidR="009473FF" w:rsidRPr="009473FF" w:rsidRDefault="009473FF" w:rsidP="009473FF"/>
    <w:p w14:paraId="0066DE27" w14:textId="77777777" w:rsidR="009473FF" w:rsidRPr="009473FF" w:rsidRDefault="009473FF" w:rsidP="009473FF"/>
    <w:p w14:paraId="056526C8" w14:textId="77777777" w:rsidR="009473FF" w:rsidRPr="009473FF" w:rsidRDefault="009473FF" w:rsidP="009473FF">
      <w:pPr>
        <w:rPr>
          <w:b/>
          <w:bCs/>
        </w:rPr>
      </w:pPr>
      <w:proofErr w:type="spellStart"/>
      <w:r w:rsidRPr="009473FF">
        <w:rPr>
          <w:b/>
          <w:bCs/>
        </w:rPr>
        <w:t>ScreenShot</w:t>
      </w:r>
      <w:proofErr w:type="spellEnd"/>
      <w:r w:rsidRPr="009473FF">
        <w:rPr>
          <w:b/>
          <w:bCs/>
        </w:rPr>
        <w:t xml:space="preserve"> from </w:t>
      </w:r>
      <w:proofErr w:type="spellStart"/>
      <w:r w:rsidRPr="009473FF">
        <w:rPr>
          <w:b/>
          <w:bCs/>
        </w:rPr>
        <w:t>mysql</w:t>
      </w:r>
      <w:proofErr w:type="spellEnd"/>
      <w:r w:rsidRPr="009473FF">
        <w:rPr>
          <w:b/>
          <w:bCs/>
        </w:rPr>
        <w:t xml:space="preserve"> server connected with python</w:t>
      </w:r>
    </w:p>
    <w:p w14:paraId="148D8B5F" w14:textId="77777777" w:rsidR="009473FF" w:rsidRPr="009473FF" w:rsidRDefault="009473FF" w:rsidP="009473FF"/>
    <w:p w14:paraId="15286CA7" w14:textId="77777777" w:rsidR="009473FF" w:rsidRPr="009473FF" w:rsidRDefault="009473FF" w:rsidP="009473FF">
      <w:r w:rsidRPr="009473FF">
        <w:drawing>
          <wp:inline distT="0" distB="0" distL="0" distR="0" wp14:anchorId="72C48C2C" wp14:editId="7942656C">
            <wp:extent cx="5943600" cy="4690745"/>
            <wp:effectExtent l="0" t="0" r="0" b="0"/>
            <wp:docPr id="1264623745"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3745" name="Picture 9"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4690745"/>
                    </a:xfrm>
                    <a:prstGeom prst="rect">
                      <a:avLst/>
                    </a:prstGeom>
                  </pic:spPr>
                </pic:pic>
              </a:graphicData>
            </a:graphic>
          </wp:inline>
        </w:drawing>
      </w:r>
    </w:p>
    <w:p w14:paraId="4ADD0B9C" w14:textId="77777777" w:rsidR="009473FF" w:rsidRPr="009473FF" w:rsidRDefault="009473FF" w:rsidP="009473FF"/>
    <w:p w14:paraId="6B75B0D7" w14:textId="77777777" w:rsidR="009473FF" w:rsidRDefault="009473FF"/>
    <w:p w14:paraId="40DE25B2" w14:textId="77777777" w:rsidR="009473FF" w:rsidRPr="009473FF" w:rsidRDefault="009473FF" w:rsidP="009473F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9473FF">
        <w:rPr>
          <w:rFonts w:asciiTheme="majorHAnsi" w:eastAsiaTheme="majorEastAsia" w:hAnsiTheme="majorHAnsi" w:cstheme="majorBidi"/>
          <w:b/>
          <w:bCs/>
          <w:color w:val="365F91" w:themeColor="accent1" w:themeShade="BF"/>
          <w:sz w:val="28"/>
          <w:szCs w:val="28"/>
        </w:rPr>
        <w:t>Chapter 6: Testing</w:t>
      </w:r>
    </w:p>
    <w:p w14:paraId="2558E406" w14:textId="77777777" w:rsidR="009473FF" w:rsidRPr="009473FF" w:rsidRDefault="009473FF" w:rsidP="009473FF">
      <w:r w:rsidRPr="009473FF">
        <w:t>This chapter documents the test cases used to verify the functionality of the Library Management System. A total of 10 test cases were run, covering both database and GUI-level operations. Below are 5 representative test cases, including a negative test case.</w:t>
      </w:r>
      <w:r w:rsidRPr="009473FF">
        <w:br/>
      </w:r>
    </w:p>
    <w:p w14:paraId="5E308329"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Database Connection</w:t>
      </w:r>
    </w:p>
    <w:p w14:paraId="06249297" w14:textId="77777777" w:rsidR="009473FF" w:rsidRPr="009473FF" w:rsidRDefault="009473FF" w:rsidP="009473FF">
      <w:r w:rsidRPr="009473FF">
        <w:t>Description: Verifies whether the database connection is active.</w:t>
      </w:r>
    </w:p>
    <w:p w14:paraId="44186467" w14:textId="77777777" w:rsidR="009473FF" w:rsidRPr="009473FF" w:rsidRDefault="009473FF" w:rsidP="009473FF">
      <w:r w:rsidRPr="009473FF">
        <w:t>Expected Result: Should return a result from SELECT 1.</w:t>
      </w:r>
    </w:p>
    <w:p w14:paraId="76D08A13" w14:textId="77777777" w:rsidR="009473FF" w:rsidRPr="009473FF" w:rsidRDefault="009473FF" w:rsidP="009473FF">
      <w:r w:rsidRPr="009473FF">
        <w:t>Actual Result: Connection was active; test passed.</w:t>
      </w:r>
    </w:p>
    <w:p w14:paraId="394DDFC2" w14:textId="77777777" w:rsidR="009473FF" w:rsidRPr="009473FF" w:rsidRDefault="009473FF" w:rsidP="009473FF">
      <w:r w:rsidRPr="009473FF">
        <w:lastRenderedPageBreak/>
        <w:t>Status: Pass</w:t>
      </w:r>
      <w:r w:rsidRPr="009473FF">
        <w:br/>
      </w:r>
    </w:p>
    <w:p w14:paraId="7B8DDBD5"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Insert Book Record</w:t>
      </w:r>
    </w:p>
    <w:p w14:paraId="0C3769BA" w14:textId="77777777" w:rsidR="009473FF" w:rsidRPr="009473FF" w:rsidRDefault="009473FF" w:rsidP="009473FF">
      <w:r w:rsidRPr="009473FF">
        <w:t xml:space="preserve">Description: Tests inserting a new book into the </w:t>
      </w:r>
      <w:proofErr w:type="spellStart"/>
      <w:r w:rsidRPr="009473FF">
        <w:t>BookRecord</w:t>
      </w:r>
      <w:proofErr w:type="spellEnd"/>
      <w:r w:rsidRPr="009473FF">
        <w:t xml:space="preserve"> table.</w:t>
      </w:r>
    </w:p>
    <w:p w14:paraId="44DFB50D" w14:textId="77777777" w:rsidR="009473FF" w:rsidRPr="009473FF" w:rsidRDefault="009473FF" w:rsidP="009473FF">
      <w:r w:rsidRPr="009473FF">
        <w:t>Expected Result: The inserted book should be retrievable from the database.</w:t>
      </w:r>
    </w:p>
    <w:p w14:paraId="55317B34" w14:textId="77777777" w:rsidR="009473FF" w:rsidRPr="009473FF" w:rsidRDefault="009473FF" w:rsidP="009473FF">
      <w:r w:rsidRPr="009473FF">
        <w:t>Actual Result: Book was successfully inserted and verified.</w:t>
      </w:r>
    </w:p>
    <w:p w14:paraId="66505EAB" w14:textId="77777777" w:rsidR="009473FF" w:rsidRPr="009473FF" w:rsidRDefault="009473FF" w:rsidP="009473FF">
      <w:r w:rsidRPr="009473FF">
        <w:t>Status: Pass</w:t>
      </w:r>
      <w:r w:rsidRPr="009473FF">
        <w:br/>
      </w:r>
    </w:p>
    <w:p w14:paraId="344CABBA"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Issue Book via GUI (Positive Test)</w:t>
      </w:r>
    </w:p>
    <w:p w14:paraId="7C64BDBB" w14:textId="77777777" w:rsidR="009473FF" w:rsidRPr="009473FF" w:rsidRDefault="009473FF" w:rsidP="009473FF">
      <w:r w:rsidRPr="009473FF">
        <w:t>Description: Tests if a book can be issued successfully to a user through the GUI.</w:t>
      </w:r>
    </w:p>
    <w:p w14:paraId="3FCFB3DB" w14:textId="77777777" w:rsidR="009473FF" w:rsidRPr="009473FF" w:rsidRDefault="009473FF" w:rsidP="009473FF">
      <w:r w:rsidRPr="009473FF">
        <w:t>Expected Result: Book should be assigned to the user with correct borrow date, and a confirmation message should be shown.</w:t>
      </w:r>
    </w:p>
    <w:p w14:paraId="1E33BB64" w14:textId="77777777" w:rsidR="009473FF" w:rsidRPr="009473FF" w:rsidRDefault="009473FF" w:rsidP="009473FF">
      <w:r w:rsidRPr="009473FF">
        <w:t>Actual Result: Book issued successfully.</w:t>
      </w:r>
    </w:p>
    <w:p w14:paraId="41A8B535" w14:textId="77777777" w:rsidR="009473FF" w:rsidRPr="009473FF" w:rsidRDefault="009473FF" w:rsidP="009473FF">
      <w:r w:rsidRPr="009473FF">
        <w:t>Status: Pass</w:t>
      </w:r>
      <w:r w:rsidRPr="009473FF">
        <w:br/>
      </w:r>
    </w:p>
    <w:p w14:paraId="003C8FD8"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Issue Book When One Already Issued (Negative Test)</w:t>
      </w:r>
    </w:p>
    <w:p w14:paraId="2E66FFED" w14:textId="77777777" w:rsidR="009473FF" w:rsidRPr="009473FF" w:rsidRDefault="009473FF" w:rsidP="009473FF">
      <w:r w:rsidRPr="009473FF">
        <w:t>Description: Attempts to issue another book to a user who already has one issued.</w:t>
      </w:r>
    </w:p>
    <w:p w14:paraId="4074F241" w14:textId="77777777" w:rsidR="009473FF" w:rsidRPr="009473FF" w:rsidRDefault="009473FF" w:rsidP="009473FF">
      <w:r w:rsidRPr="009473FF">
        <w:t>Expected Result: System should reject the request and show an error message.</w:t>
      </w:r>
    </w:p>
    <w:p w14:paraId="617E7097" w14:textId="77777777" w:rsidR="009473FF" w:rsidRPr="009473FF" w:rsidRDefault="009473FF" w:rsidP="009473FF">
      <w:r w:rsidRPr="009473FF">
        <w:t>Actual Result: Proper error message displayed: 'You already have a book issued. Return it first.'</w:t>
      </w:r>
    </w:p>
    <w:p w14:paraId="4AB24DE9" w14:textId="77777777" w:rsidR="009473FF" w:rsidRPr="009473FF" w:rsidRDefault="009473FF" w:rsidP="009473FF">
      <w:r w:rsidRPr="009473FF">
        <w:t>Status: Pass</w:t>
      </w:r>
      <w:r w:rsidRPr="009473FF">
        <w:br/>
      </w:r>
    </w:p>
    <w:p w14:paraId="3563C38E"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Overdue Fine Calculation</w:t>
      </w:r>
    </w:p>
    <w:p w14:paraId="4F51E53E" w14:textId="77777777" w:rsidR="009473FF" w:rsidRPr="009473FF" w:rsidRDefault="009473FF" w:rsidP="009473FF">
      <w:r w:rsidRPr="009473FF">
        <w:t>Description: Verifies fine calculation when a book is returned late (more than 14 days).</w:t>
      </w:r>
    </w:p>
    <w:p w14:paraId="13D46061" w14:textId="77777777" w:rsidR="009473FF" w:rsidRPr="009473FF" w:rsidRDefault="009473FF" w:rsidP="009473FF">
      <w:r w:rsidRPr="009473FF">
        <w:t>Expected Result: Fine should be calculated at $0.50 per day of delay.</w:t>
      </w:r>
    </w:p>
    <w:p w14:paraId="55822F72" w14:textId="77777777" w:rsidR="009473FF" w:rsidRPr="009473FF" w:rsidRDefault="009473FF" w:rsidP="009473FF">
      <w:r w:rsidRPr="009473FF">
        <w:t>Actual Result: Fine calculated correctly for 5 days overdue = $2.50.</w:t>
      </w:r>
    </w:p>
    <w:p w14:paraId="7E6309D1" w14:textId="77777777" w:rsidR="009473FF" w:rsidRPr="009473FF" w:rsidRDefault="009473FF" w:rsidP="009473FF">
      <w:r w:rsidRPr="009473FF">
        <w:t>Status: Pass</w:t>
      </w:r>
      <w:r w:rsidRPr="009473FF">
        <w:br/>
      </w:r>
    </w:p>
    <w:p w14:paraId="387C9C39" w14:textId="77777777" w:rsidR="009473FF" w:rsidRPr="009473FF" w:rsidRDefault="009473FF" w:rsidP="009473FF">
      <w:r w:rsidRPr="009473FF">
        <w:t>GitHub Update: The latest features and tests were committed and pushed to the GitHub repository. These include backend logic for issuing and returning books and GUI validations for overdue fines.</w:t>
      </w:r>
    </w:p>
    <w:p w14:paraId="1F8215F1" w14:textId="77777777" w:rsidR="009473FF" w:rsidRPr="009473FF" w:rsidRDefault="009473FF" w:rsidP="009473FF"/>
    <w:p w14:paraId="5C909338" w14:textId="77777777" w:rsidR="009473FF" w:rsidRPr="009473FF" w:rsidRDefault="009473FF" w:rsidP="009473FF">
      <w:r w:rsidRPr="009473FF">
        <w:t xml:space="preserve">GitHub: </w:t>
      </w:r>
      <w:hyperlink r:id="rId18" w:history="1">
        <w:r w:rsidRPr="009473FF">
          <w:rPr>
            <w:color w:val="0000FF" w:themeColor="hyperlink"/>
            <w:u w:val="single"/>
          </w:rPr>
          <w:t>https://github.com/MamdouhKoritm/library-management-system</w:t>
        </w:r>
      </w:hyperlink>
      <w:r w:rsidRPr="009473FF">
        <w:t xml:space="preserve"> </w:t>
      </w:r>
    </w:p>
    <w:p w14:paraId="316CAEED" w14:textId="77777777" w:rsidR="009473FF" w:rsidRPr="009473FF" w:rsidRDefault="009473FF" w:rsidP="009473FF">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9473FF">
        <w:rPr>
          <w:rFonts w:asciiTheme="majorHAnsi" w:eastAsiaTheme="majorEastAsia" w:hAnsiTheme="majorHAnsi" w:cstheme="majorBidi"/>
          <w:b/>
          <w:bCs/>
          <w:color w:val="365F91" w:themeColor="accent1" w:themeShade="BF"/>
          <w:sz w:val="28"/>
          <w:szCs w:val="28"/>
        </w:rPr>
        <w:t>Chapter 7: Risk and Security Requirements</w:t>
      </w:r>
    </w:p>
    <w:p w14:paraId="317F7CEF" w14:textId="77777777" w:rsidR="009473FF" w:rsidRPr="009473FF" w:rsidRDefault="009473FF" w:rsidP="009473FF">
      <w:r w:rsidRPr="009473FF">
        <w:t>This chapter outlines potential risks to the Library Management System and how to address them.</w:t>
      </w:r>
      <w:r w:rsidRPr="009473FF">
        <w:br/>
      </w:r>
    </w:p>
    <w:p w14:paraId="02E8B791"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Risk Identification</w:t>
      </w:r>
    </w:p>
    <w:tbl>
      <w:tblPr>
        <w:tblStyle w:val="LightList-Accent1"/>
        <w:tblW w:w="0" w:type="auto"/>
        <w:tblLook w:val="04A0" w:firstRow="1" w:lastRow="0" w:firstColumn="1" w:lastColumn="0" w:noHBand="0" w:noVBand="1"/>
      </w:tblPr>
      <w:tblGrid>
        <w:gridCol w:w="4310"/>
        <w:gridCol w:w="4310"/>
      </w:tblGrid>
      <w:tr w:rsidR="009473FF" w:rsidRPr="009473FF" w14:paraId="611F765B" w14:textId="77777777" w:rsidTr="00012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D6E7E1" w14:textId="77777777" w:rsidR="009473FF" w:rsidRPr="009473FF" w:rsidRDefault="009473FF" w:rsidP="009473FF">
            <w:pPr>
              <w:spacing w:after="200" w:line="276" w:lineRule="auto"/>
              <w:rPr>
                <w:b w:val="0"/>
                <w:bCs w:val="0"/>
                <w:color w:val="auto"/>
              </w:rPr>
            </w:pPr>
            <w:r w:rsidRPr="009473FF">
              <w:rPr>
                <w:b w:val="0"/>
                <w:bCs w:val="0"/>
                <w:color w:val="auto"/>
              </w:rPr>
              <w:t>Risk Description</w:t>
            </w:r>
          </w:p>
        </w:tc>
        <w:tc>
          <w:tcPr>
            <w:tcW w:w="4320" w:type="dxa"/>
          </w:tcPr>
          <w:p w14:paraId="338A710B" w14:textId="77777777" w:rsidR="009473FF" w:rsidRPr="009473FF" w:rsidRDefault="009473FF" w:rsidP="009473FF">
            <w:pPr>
              <w:spacing w:after="200" w:line="276" w:lineRule="auto"/>
              <w:cnfStyle w:val="100000000000" w:firstRow="1" w:lastRow="0" w:firstColumn="0" w:lastColumn="0" w:oddVBand="0" w:evenVBand="0" w:oddHBand="0" w:evenHBand="0" w:firstRowFirstColumn="0" w:firstRowLastColumn="0" w:lastRowFirstColumn="0" w:lastRowLastColumn="0"/>
              <w:rPr>
                <w:b w:val="0"/>
                <w:bCs w:val="0"/>
                <w:color w:val="auto"/>
              </w:rPr>
            </w:pPr>
            <w:r w:rsidRPr="009473FF">
              <w:rPr>
                <w:b w:val="0"/>
                <w:bCs w:val="0"/>
                <w:color w:val="auto"/>
              </w:rPr>
              <w:t>Category</w:t>
            </w:r>
          </w:p>
        </w:tc>
      </w:tr>
      <w:tr w:rsidR="009473FF" w:rsidRPr="009473FF" w14:paraId="20C62EF4"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0C6637" w14:textId="77777777" w:rsidR="009473FF" w:rsidRPr="009473FF" w:rsidRDefault="009473FF" w:rsidP="009473FF">
            <w:pPr>
              <w:spacing w:after="200" w:line="276" w:lineRule="auto"/>
              <w:rPr>
                <w:b w:val="0"/>
                <w:bCs w:val="0"/>
              </w:rPr>
            </w:pPr>
            <w:r w:rsidRPr="009473FF">
              <w:rPr>
                <w:b w:val="0"/>
                <w:bCs w:val="0"/>
              </w:rPr>
              <w:t>SQL Injection in login or query forms</w:t>
            </w:r>
          </w:p>
        </w:tc>
        <w:tc>
          <w:tcPr>
            <w:tcW w:w="4320" w:type="dxa"/>
          </w:tcPr>
          <w:p w14:paraId="69BA07B2"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Security</w:t>
            </w:r>
          </w:p>
        </w:tc>
      </w:tr>
      <w:tr w:rsidR="009473FF" w:rsidRPr="009473FF" w14:paraId="41327AF5" w14:textId="77777777" w:rsidTr="00012917">
        <w:tc>
          <w:tcPr>
            <w:cnfStyle w:val="001000000000" w:firstRow="0" w:lastRow="0" w:firstColumn="1" w:lastColumn="0" w:oddVBand="0" w:evenVBand="0" w:oddHBand="0" w:evenHBand="0" w:firstRowFirstColumn="0" w:firstRowLastColumn="0" w:lastRowFirstColumn="0" w:lastRowLastColumn="0"/>
            <w:tcW w:w="4320" w:type="dxa"/>
          </w:tcPr>
          <w:p w14:paraId="6E0400B5" w14:textId="77777777" w:rsidR="009473FF" w:rsidRPr="009473FF" w:rsidRDefault="009473FF" w:rsidP="009473FF">
            <w:pPr>
              <w:spacing w:after="200" w:line="276" w:lineRule="auto"/>
              <w:rPr>
                <w:b w:val="0"/>
                <w:bCs w:val="0"/>
              </w:rPr>
            </w:pPr>
            <w:r w:rsidRPr="009473FF">
              <w:rPr>
                <w:b w:val="0"/>
                <w:bCs w:val="0"/>
              </w:rPr>
              <w:t>Data loss due to uncommitted transactions or crashes</w:t>
            </w:r>
          </w:p>
        </w:tc>
        <w:tc>
          <w:tcPr>
            <w:tcW w:w="4320" w:type="dxa"/>
          </w:tcPr>
          <w:p w14:paraId="2A9C1731" w14:textId="77777777" w:rsidR="009473FF" w:rsidRPr="009473FF" w:rsidRDefault="009473FF" w:rsidP="009473FF">
            <w:pPr>
              <w:spacing w:after="200" w:line="276" w:lineRule="auto"/>
              <w:cnfStyle w:val="000000000000" w:firstRow="0" w:lastRow="0" w:firstColumn="0" w:lastColumn="0" w:oddVBand="0" w:evenVBand="0" w:oddHBand="0" w:evenHBand="0" w:firstRowFirstColumn="0" w:firstRowLastColumn="0" w:lastRowFirstColumn="0" w:lastRowLastColumn="0"/>
            </w:pPr>
            <w:r w:rsidRPr="009473FF">
              <w:t>Technical</w:t>
            </w:r>
          </w:p>
        </w:tc>
      </w:tr>
      <w:tr w:rsidR="009473FF" w:rsidRPr="009473FF" w14:paraId="2ADC2AF4"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A3DFC5" w14:textId="77777777" w:rsidR="009473FF" w:rsidRPr="009473FF" w:rsidRDefault="009473FF" w:rsidP="009473FF">
            <w:pPr>
              <w:spacing w:after="200" w:line="276" w:lineRule="auto"/>
              <w:rPr>
                <w:b w:val="0"/>
                <w:bCs w:val="0"/>
              </w:rPr>
            </w:pPr>
            <w:r w:rsidRPr="009473FF">
              <w:rPr>
                <w:b w:val="0"/>
                <w:bCs w:val="0"/>
              </w:rPr>
              <w:t>Unauthorized book issue/return by bypassing GUI</w:t>
            </w:r>
          </w:p>
        </w:tc>
        <w:tc>
          <w:tcPr>
            <w:tcW w:w="4320" w:type="dxa"/>
          </w:tcPr>
          <w:p w14:paraId="51CC6F71"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Operational</w:t>
            </w:r>
          </w:p>
        </w:tc>
      </w:tr>
      <w:tr w:rsidR="009473FF" w:rsidRPr="009473FF" w14:paraId="661ADFCF" w14:textId="77777777" w:rsidTr="00012917">
        <w:tc>
          <w:tcPr>
            <w:cnfStyle w:val="001000000000" w:firstRow="0" w:lastRow="0" w:firstColumn="1" w:lastColumn="0" w:oddVBand="0" w:evenVBand="0" w:oddHBand="0" w:evenHBand="0" w:firstRowFirstColumn="0" w:firstRowLastColumn="0" w:lastRowFirstColumn="0" w:lastRowLastColumn="0"/>
            <w:tcW w:w="4320" w:type="dxa"/>
          </w:tcPr>
          <w:p w14:paraId="5B689181" w14:textId="77777777" w:rsidR="009473FF" w:rsidRPr="009473FF" w:rsidRDefault="009473FF" w:rsidP="009473FF">
            <w:pPr>
              <w:spacing w:after="200" w:line="276" w:lineRule="auto"/>
              <w:rPr>
                <w:b w:val="0"/>
                <w:bCs w:val="0"/>
              </w:rPr>
            </w:pPr>
            <w:r w:rsidRPr="009473FF">
              <w:rPr>
                <w:b w:val="0"/>
                <w:bCs w:val="0"/>
              </w:rPr>
              <w:t>User data (e.g., passwords) stored in plaintext</w:t>
            </w:r>
          </w:p>
        </w:tc>
        <w:tc>
          <w:tcPr>
            <w:tcW w:w="4320" w:type="dxa"/>
          </w:tcPr>
          <w:p w14:paraId="55A2EAE9" w14:textId="77777777" w:rsidR="009473FF" w:rsidRPr="009473FF" w:rsidRDefault="009473FF" w:rsidP="009473FF">
            <w:pPr>
              <w:spacing w:after="200" w:line="276" w:lineRule="auto"/>
              <w:cnfStyle w:val="000000000000" w:firstRow="0" w:lastRow="0" w:firstColumn="0" w:lastColumn="0" w:oddVBand="0" w:evenVBand="0" w:oddHBand="0" w:evenHBand="0" w:firstRowFirstColumn="0" w:firstRowLastColumn="0" w:lastRowFirstColumn="0" w:lastRowLastColumn="0"/>
            </w:pPr>
            <w:r w:rsidRPr="009473FF">
              <w:t>Confidentiality</w:t>
            </w:r>
          </w:p>
        </w:tc>
      </w:tr>
      <w:tr w:rsidR="009473FF" w:rsidRPr="009473FF" w14:paraId="02B9E090"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08E902" w14:textId="77777777" w:rsidR="009473FF" w:rsidRPr="009473FF" w:rsidRDefault="009473FF" w:rsidP="009473FF">
            <w:pPr>
              <w:spacing w:after="200" w:line="276" w:lineRule="auto"/>
              <w:rPr>
                <w:b w:val="0"/>
                <w:bCs w:val="0"/>
              </w:rPr>
            </w:pPr>
            <w:r w:rsidRPr="009473FF">
              <w:rPr>
                <w:b w:val="0"/>
                <w:bCs w:val="0"/>
              </w:rPr>
              <w:t>GUI crashing due to unexpected input or unhandled exceptions</w:t>
            </w:r>
          </w:p>
        </w:tc>
        <w:tc>
          <w:tcPr>
            <w:tcW w:w="4320" w:type="dxa"/>
          </w:tcPr>
          <w:p w14:paraId="60DFBF47"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Usability</w:t>
            </w:r>
          </w:p>
        </w:tc>
      </w:tr>
    </w:tbl>
    <w:p w14:paraId="2FE898A7"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Risk Assessment</w:t>
      </w:r>
    </w:p>
    <w:tbl>
      <w:tblPr>
        <w:tblStyle w:val="LightGrid-Accent1"/>
        <w:tblW w:w="0" w:type="auto"/>
        <w:tblLook w:val="04A0" w:firstRow="1" w:lastRow="0" w:firstColumn="1" w:lastColumn="0" w:noHBand="0" w:noVBand="1"/>
      </w:tblPr>
      <w:tblGrid>
        <w:gridCol w:w="2153"/>
        <w:gridCol w:w="2156"/>
        <w:gridCol w:w="2154"/>
        <w:gridCol w:w="2157"/>
      </w:tblGrid>
      <w:tr w:rsidR="009473FF" w:rsidRPr="009473FF" w14:paraId="3C170629" w14:textId="77777777" w:rsidTr="00012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9351C2F" w14:textId="77777777" w:rsidR="009473FF" w:rsidRPr="009473FF" w:rsidRDefault="009473FF" w:rsidP="009473FF">
            <w:pPr>
              <w:spacing w:after="200" w:line="276" w:lineRule="auto"/>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Risk #</w:t>
            </w:r>
          </w:p>
        </w:tc>
        <w:tc>
          <w:tcPr>
            <w:tcW w:w="2160" w:type="dxa"/>
          </w:tcPr>
          <w:p w14:paraId="5586F590" w14:textId="77777777" w:rsidR="009473FF" w:rsidRPr="009473FF" w:rsidRDefault="009473FF" w:rsidP="009473FF">
            <w:pPr>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Likelihood</w:t>
            </w:r>
          </w:p>
        </w:tc>
        <w:tc>
          <w:tcPr>
            <w:tcW w:w="2160" w:type="dxa"/>
          </w:tcPr>
          <w:p w14:paraId="358781E2" w14:textId="77777777" w:rsidR="009473FF" w:rsidRPr="009473FF" w:rsidRDefault="009473FF" w:rsidP="009473FF">
            <w:pPr>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Impact</w:t>
            </w:r>
          </w:p>
        </w:tc>
        <w:tc>
          <w:tcPr>
            <w:tcW w:w="2160" w:type="dxa"/>
          </w:tcPr>
          <w:p w14:paraId="2A8E9C83" w14:textId="77777777" w:rsidR="009473FF" w:rsidRPr="009473FF" w:rsidRDefault="009473FF" w:rsidP="009473FF">
            <w:pPr>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Classification</w:t>
            </w:r>
          </w:p>
        </w:tc>
      </w:tr>
      <w:tr w:rsidR="009473FF" w:rsidRPr="009473FF" w14:paraId="29283362"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A54320D" w14:textId="77777777" w:rsidR="009473FF" w:rsidRPr="009473FF" w:rsidRDefault="009473FF" w:rsidP="009473FF">
            <w:pPr>
              <w:spacing w:after="200" w:line="276" w:lineRule="auto"/>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1</w:t>
            </w:r>
          </w:p>
        </w:tc>
        <w:tc>
          <w:tcPr>
            <w:tcW w:w="2160" w:type="dxa"/>
          </w:tcPr>
          <w:p w14:paraId="6B1110C9"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High</w:t>
            </w:r>
          </w:p>
        </w:tc>
        <w:tc>
          <w:tcPr>
            <w:tcW w:w="2160" w:type="dxa"/>
          </w:tcPr>
          <w:p w14:paraId="08BDD6B9"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Very High</w:t>
            </w:r>
          </w:p>
        </w:tc>
        <w:tc>
          <w:tcPr>
            <w:tcW w:w="2160" w:type="dxa"/>
          </w:tcPr>
          <w:p w14:paraId="75E339AA"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Critical Security Risk</w:t>
            </w:r>
          </w:p>
        </w:tc>
      </w:tr>
      <w:tr w:rsidR="009473FF" w:rsidRPr="009473FF" w14:paraId="181330F8" w14:textId="77777777" w:rsidTr="00012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47FD90" w14:textId="77777777" w:rsidR="009473FF" w:rsidRPr="009473FF" w:rsidRDefault="009473FF" w:rsidP="009473FF">
            <w:pPr>
              <w:spacing w:after="200" w:line="276" w:lineRule="auto"/>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2</w:t>
            </w:r>
          </w:p>
        </w:tc>
        <w:tc>
          <w:tcPr>
            <w:tcW w:w="2160" w:type="dxa"/>
          </w:tcPr>
          <w:p w14:paraId="12D73151" w14:textId="77777777" w:rsidR="009473FF" w:rsidRPr="009473FF" w:rsidRDefault="009473FF" w:rsidP="009473FF">
            <w:pPr>
              <w:spacing w:after="200" w:line="276" w:lineRule="auto"/>
              <w:cnfStyle w:val="000000010000" w:firstRow="0" w:lastRow="0" w:firstColumn="0" w:lastColumn="0" w:oddVBand="0" w:evenVBand="0" w:oddHBand="0" w:evenHBand="1" w:firstRowFirstColumn="0" w:firstRowLastColumn="0" w:lastRowFirstColumn="0" w:lastRowLastColumn="0"/>
            </w:pPr>
            <w:r w:rsidRPr="009473FF">
              <w:t>Medium</w:t>
            </w:r>
          </w:p>
        </w:tc>
        <w:tc>
          <w:tcPr>
            <w:tcW w:w="2160" w:type="dxa"/>
          </w:tcPr>
          <w:p w14:paraId="648BA626" w14:textId="77777777" w:rsidR="009473FF" w:rsidRPr="009473FF" w:rsidRDefault="009473FF" w:rsidP="009473FF">
            <w:pPr>
              <w:spacing w:after="200" w:line="276" w:lineRule="auto"/>
              <w:cnfStyle w:val="000000010000" w:firstRow="0" w:lastRow="0" w:firstColumn="0" w:lastColumn="0" w:oddVBand="0" w:evenVBand="0" w:oddHBand="0" w:evenHBand="1" w:firstRowFirstColumn="0" w:firstRowLastColumn="0" w:lastRowFirstColumn="0" w:lastRowLastColumn="0"/>
            </w:pPr>
            <w:r w:rsidRPr="009473FF">
              <w:t>High</w:t>
            </w:r>
          </w:p>
        </w:tc>
        <w:tc>
          <w:tcPr>
            <w:tcW w:w="2160" w:type="dxa"/>
          </w:tcPr>
          <w:p w14:paraId="5C71E2B5" w14:textId="77777777" w:rsidR="009473FF" w:rsidRPr="009473FF" w:rsidRDefault="009473FF" w:rsidP="009473FF">
            <w:pPr>
              <w:spacing w:after="200" w:line="276" w:lineRule="auto"/>
              <w:cnfStyle w:val="000000010000" w:firstRow="0" w:lastRow="0" w:firstColumn="0" w:lastColumn="0" w:oddVBand="0" w:evenVBand="0" w:oddHBand="0" w:evenHBand="1" w:firstRowFirstColumn="0" w:firstRowLastColumn="0" w:lastRowFirstColumn="0" w:lastRowLastColumn="0"/>
            </w:pPr>
            <w:r w:rsidRPr="009473FF">
              <w:t>Technical Risk</w:t>
            </w:r>
          </w:p>
        </w:tc>
      </w:tr>
      <w:tr w:rsidR="009473FF" w:rsidRPr="009473FF" w14:paraId="6F4F2C0C"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34A4D32" w14:textId="77777777" w:rsidR="009473FF" w:rsidRPr="009473FF" w:rsidRDefault="009473FF" w:rsidP="009473FF">
            <w:pPr>
              <w:spacing w:after="200" w:line="276" w:lineRule="auto"/>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3</w:t>
            </w:r>
          </w:p>
        </w:tc>
        <w:tc>
          <w:tcPr>
            <w:tcW w:w="2160" w:type="dxa"/>
          </w:tcPr>
          <w:p w14:paraId="44804C5C"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Medium</w:t>
            </w:r>
          </w:p>
        </w:tc>
        <w:tc>
          <w:tcPr>
            <w:tcW w:w="2160" w:type="dxa"/>
          </w:tcPr>
          <w:p w14:paraId="08FE2D0F"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Medium</w:t>
            </w:r>
          </w:p>
        </w:tc>
        <w:tc>
          <w:tcPr>
            <w:tcW w:w="2160" w:type="dxa"/>
          </w:tcPr>
          <w:p w14:paraId="1A133E71"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Operational Risk</w:t>
            </w:r>
          </w:p>
        </w:tc>
      </w:tr>
      <w:tr w:rsidR="009473FF" w:rsidRPr="009473FF" w14:paraId="2C3C36CB" w14:textId="77777777" w:rsidTr="00012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59AEA3" w14:textId="77777777" w:rsidR="009473FF" w:rsidRPr="009473FF" w:rsidRDefault="009473FF" w:rsidP="009473FF">
            <w:pPr>
              <w:spacing w:after="200" w:line="276" w:lineRule="auto"/>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4</w:t>
            </w:r>
          </w:p>
        </w:tc>
        <w:tc>
          <w:tcPr>
            <w:tcW w:w="2160" w:type="dxa"/>
          </w:tcPr>
          <w:p w14:paraId="4A8D7ACE" w14:textId="77777777" w:rsidR="009473FF" w:rsidRPr="009473FF" w:rsidRDefault="009473FF" w:rsidP="009473FF">
            <w:pPr>
              <w:spacing w:after="200" w:line="276" w:lineRule="auto"/>
              <w:cnfStyle w:val="000000010000" w:firstRow="0" w:lastRow="0" w:firstColumn="0" w:lastColumn="0" w:oddVBand="0" w:evenVBand="0" w:oddHBand="0" w:evenHBand="1" w:firstRowFirstColumn="0" w:firstRowLastColumn="0" w:lastRowFirstColumn="0" w:lastRowLastColumn="0"/>
            </w:pPr>
            <w:r w:rsidRPr="009473FF">
              <w:t>High</w:t>
            </w:r>
          </w:p>
        </w:tc>
        <w:tc>
          <w:tcPr>
            <w:tcW w:w="2160" w:type="dxa"/>
          </w:tcPr>
          <w:p w14:paraId="30AD17A4" w14:textId="77777777" w:rsidR="009473FF" w:rsidRPr="009473FF" w:rsidRDefault="009473FF" w:rsidP="009473FF">
            <w:pPr>
              <w:spacing w:after="200" w:line="276" w:lineRule="auto"/>
              <w:cnfStyle w:val="000000010000" w:firstRow="0" w:lastRow="0" w:firstColumn="0" w:lastColumn="0" w:oddVBand="0" w:evenVBand="0" w:oddHBand="0" w:evenHBand="1" w:firstRowFirstColumn="0" w:firstRowLastColumn="0" w:lastRowFirstColumn="0" w:lastRowLastColumn="0"/>
            </w:pPr>
            <w:r w:rsidRPr="009473FF">
              <w:t>Very High</w:t>
            </w:r>
          </w:p>
        </w:tc>
        <w:tc>
          <w:tcPr>
            <w:tcW w:w="2160" w:type="dxa"/>
          </w:tcPr>
          <w:p w14:paraId="7B70AA25" w14:textId="77777777" w:rsidR="009473FF" w:rsidRPr="009473FF" w:rsidRDefault="009473FF" w:rsidP="009473FF">
            <w:pPr>
              <w:spacing w:after="200" w:line="276" w:lineRule="auto"/>
              <w:cnfStyle w:val="000000010000" w:firstRow="0" w:lastRow="0" w:firstColumn="0" w:lastColumn="0" w:oddVBand="0" w:evenVBand="0" w:oddHBand="0" w:evenHBand="1" w:firstRowFirstColumn="0" w:firstRowLastColumn="0" w:lastRowFirstColumn="0" w:lastRowLastColumn="0"/>
            </w:pPr>
            <w:r w:rsidRPr="009473FF">
              <w:t>Confidentiality Risk</w:t>
            </w:r>
          </w:p>
        </w:tc>
      </w:tr>
      <w:tr w:rsidR="009473FF" w:rsidRPr="009473FF" w14:paraId="10C6FB09"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D0ECC36" w14:textId="77777777" w:rsidR="009473FF" w:rsidRPr="009473FF" w:rsidRDefault="009473FF" w:rsidP="009473FF">
            <w:pPr>
              <w:spacing w:after="200" w:line="276" w:lineRule="auto"/>
              <w:rPr>
                <w:rFonts w:asciiTheme="minorHAnsi" w:eastAsiaTheme="minorEastAsia" w:hAnsiTheme="minorHAnsi" w:cstheme="minorBidi"/>
                <w:b w:val="0"/>
                <w:bCs w:val="0"/>
              </w:rPr>
            </w:pPr>
            <w:r w:rsidRPr="009473FF">
              <w:rPr>
                <w:rFonts w:asciiTheme="minorHAnsi" w:eastAsiaTheme="minorEastAsia" w:hAnsiTheme="minorHAnsi" w:cstheme="minorBidi"/>
                <w:b w:val="0"/>
                <w:bCs w:val="0"/>
              </w:rPr>
              <w:t>5</w:t>
            </w:r>
          </w:p>
        </w:tc>
        <w:tc>
          <w:tcPr>
            <w:tcW w:w="2160" w:type="dxa"/>
          </w:tcPr>
          <w:p w14:paraId="5BBCEB83"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Medium</w:t>
            </w:r>
          </w:p>
        </w:tc>
        <w:tc>
          <w:tcPr>
            <w:tcW w:w="2160" w:type="dxa"/>
          </w:tcPr>
          <w:p w14:paraId="79A3EDC2"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Medium</w:t>
            </w:r>
          </w:p>
        </w:tc>
        <w:tc>
          <w:tcPr>
            <w:tcW w:w="2160" w:type="dxa"/>
          </w:tcPr>
          <w:p w14:paraId="20E51E45"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pPr>
            <w:r w:rsidRPr="009473FF">
              <w:t>Usability Risk</w:t>
            </w:r>
          </w:p>
        </w:tc>
      </w:tr>
    </w:tbl>
    <w:p w14:paraId="3C994410"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p>
    <w:p w14:paraId="5ED4F1B4"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Mitigation Techniques</w:t>
      </w:r>
    </w:p>
    <w:tbl>
      <w:tblPr>
        <w:tblStyle w:val="MediumList2-Accent1"/>
        <w:tblW w:w="0" w:type="auto"/>
        <w:tblLook w:val="04A0" w:firstRow="1" w:lastRow="0" w:firstColumn="1" w:lastColumn="0" w:noHBand="0" w:noVBand="1"/>
      </w:tblPr>
      <w:tblGrid>
        <w:gridCol w:w="624"/>
        <w:gridCol w:w="8016"/>
      </w:tblGrid>
      <w:tr w:rsidR="009473FF" w:rsidRPr="009473FF" w14:paraId="5F955097" w14:textId="77777777" w:rsidTr="000129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 w:type="dxa"/>
          </w:tcPr>
          <w:p w14:paraId="2A4962B4" w14:textId="77777777" w:rsidR="009473FF" w:rsidRPr="009473FF" w:rsidRDefault="009473FF" w:rsidP="009473FF">
            <w:pPr>
              <w:spacing w:after="200" w:line="276" w:lineRule="auto"/>
              <w:rPr>
                <w:rFonts w:asciiTheme="minorHAnsi" w:eastAsiaTheme="minorEastAsia" w:hAnsiTheme="minorHAnsi" w:cstheme="minorBidi"/>
                <w:color w:val="auto"/>
                <w:sz w:val="22"/>
                <w:szCs w:val="22"/>
              </w:rPr>
            </w:pPr>
            <w:r w:rsidRPr="009473FF">
              <w:rPr>
                <w:rFonts w:asciiTheme="minorHAnsi" w:eastAsiaTheme="minorEastAsia" w:hAnsiTheme="minorHAnsi" w:cstheme="minorBidi"/>
                <w:color w:val="auto"/>
                <w:sz w:val="22"/>
                <w:szCs w:val="22"/>
              </w:rPr>
              <w:t>Risk #</w:t>
            </w:r>
          </w:p>
        </w:tc>
        <w:tc>
          <w:tcPr>
            <w:tcW w:w="8404" w:type="dxa"/>
          </w:tcPr>
          <w:p w14:paraId="5C5C64D6" w14:textId="77777777" w:rsidR="009473FF" w:rsidRPr="009473FF" w:rsidRDefault="009473FF" w:rsidP="009473FF">
            <w:pPr>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9473FF">
              <w:rPr>
                <w:rFonts w:asciiTheme="minorHAnsi" w:eastAsiaTheme="minorEastAsia" w:hAnsiTheme="minorHAnsi" w:cstheme="minorBidi"/>
                <w:color w:val="auto"/>
                <w:sz w:val="22"/>
                <w:szCs w:val="22"/>
              </w:rPr>
              <w:t>Mitigation Strategy</w:t>
            </w:r>
          </w:p>
        </w:tc>
      </w:tr>
      <w:tr w:rsidR="009473FF" w:rsidRPr="009473FF" w14:paraId="1E3DFF8A"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7E418B71" w14:textId="77777777" w:rsidR="009473FF" w:rsidRPr="009473FF" w:rsidRDefault="009473FF" w:rsidP="009473FF">
            <w:pPr>
              <w:spacing w:after="200" w:line="276" w:lineRule="auto"/>
              <w:rPr>
                <w:rFonts w:asciiTheme="minorHAnsi" w:eastAsiaTheme="minorEastAsia" w:hAnsiTheme="minorHAnsi" w:cstheme="minorBidi"/>
                <w:color w:val="auto"/>
              </w:rPr>
            </w:pPr>
            <w:r w:rsidRPr="009473FF">
              <w:rPr>
                <w:rFonts w:asciiTheme="minorHAnsi" w:eastAsiaTheme="minorEastAsia" w:hAnsiTheme="minorHAnsi" w:cstheme="minorBidi"/>
                <w:color w:val="auto"/>
              </w:rPr>
              <w:t>1</w:t>
            </w:r>
          </w:p>
        </w:tc>
        <w:tc>
          <w:tcPr>
            <w:tcW w:w="8404" w:type="dxa"/>
          </w:tcPr>
          <w:p w14:paraId="338F5F0B"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9473FF">
              <w:rPr>
                <w:rFonts w:asciiTheme="minorHAnsi" w:eastAsiaTheme="minorEastAsia" w:hAnsiTheme="minorHAnsi" w:cstheme="minorBidi"/>
                <w:color w:val="auto"/>
              </w:rPr>
              <w:t>Sanitize all user inputs; use parameterized SQL queries</w:t>
            </w:r>
          </w:p>
        </w:tc>
      </w:tr>
      <w:tr w:rsidR="009473FF" w:rsidRPr="009473FF" w14:paraId="2CDEB0DC" w14:textId="77777777" w:rsidTr="00012917">
        <w:tc>
          <w:tcPr>
            <w:cnfStyle w:val="001000000000" w:firstRow="0" w:lastRow="0" w:firstColumn="1" w:lastColumn="0" w:oddVBand="0" w:evenVBand="0" w:oddHBand="0" w:evenHBand="0" w:firstRowFirstColumn="0" w:firstRowLastColumn="0" w:lastRowFirstColumn="0" w:lastRowLastColumn="0"/>
            <w:tcW w:w="236" w:type="dxa"/>
          </w:tcPr>
          <w:p w14:paraId="4B81231B" w14:textId="77777777" w:rsidR="009473FF" w:rsidRPr="009473FF" w:rsidRDefault="009473FF" w:rsidP="009473FF">
            <w:pPr>
              <w:spacing w:after="200" w:line="276" w:lineRule="auto"/>
              <w:rPr>
                <w:rFonts w:asciiTheme="minorHAnsi" w:eastAsiaTheme="minorEastAsia" w:hAnsiTheme="minorHAnsi" w:cstheme="minorBidi"/>
                <w:color w:val="auto"/>
              </w:rPr>
            </w:pPr>
            <w:r w:rsidRPr="009473FF">
              <w:rPr>
                <w:rFonts w:asciiTheme="minorHAnsi" w:eastAsiaTheme="minorEastAsia" w:hAnsiTheme="minorHAnsi" w:cstheme="minorBidi"/>
                <w:color w:val="auto"/>
              </w:rPr>
              <w:t>2</w:t>
            </w:r>
          </w:p>
        </w:tc>
        <w:tc>
          <w:tcPr>
            <w:tcW w:w="8404" w:type="dxa"/>
          </w:tcPr>
          <w:p w14:paraId="342C91B6" w14:textId="77777777" w:rsidR="009473FF" w:rsidRPr="009473FF" w:rsidRDefault="009473FF" w:rsidP="009473FF">
            <w:pP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473FF">
              <w:rPr>
                <w:rFonts w:asciiTheme="minorHAnsi" w:eastAsiaTheme="minorEastAsia" w:hAnsiTheme="minorHAnsi" w:cstheme="minorBidi"/>
                <w:color w:val="auto"/>
              </w:rPr>
              <w:t>Use transaction blocks with commit/rollback and regular backups</w:t>
            </w:r>
          </w:p>
        </w:tc>
      </w:tr>
      <w:tr w:rsidR="009473FF" w:rsidRPr="009473FF" w14:paraId="5BCC287F"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7633B52C" w14:textId="77777777" w:rsidR="009473FF" w:rsidRPr="009473FF" w:rsidRDefault="009473FF" w:rsidP="009473FF">
            <w:pPr>
              <w:spacing w:after="200" w:line="276" w:lineRule="auto"/>
              <w:rPr>
                <w:rFonts w:asciiTheme="minorHAnsi" w:eastAsiaTheme="minorEastAsia" w:hAnsiTheme="minorHAnsi" w:cstheme="minorBidi"/>
                <w:color w:val="auto"/>
              </w:rPr>
            </w:pPr>
            <w:r w:rsidRPr="009473FF">
              <w:rPr>
                <w:rFonts w:asciiTheme="minorHAnsi" w:eastAsiaTheme="minorEastAsia" w:hAnsiTheme="minorHAnsi" w:cstheme="minorBidi"/>
                <w:color w:val="auto"/>
              </w:rPr>
              <w:t>3</w:t>
            </w:r>
          </w:p>
        </w:tc>
        <w:tc>
          <w:tcPr>
            <w:tcW w:w="8404" w:type="dxa"/>
          </w:tcPr>
          <w:p w14:paraId="38BA3D3D"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9473FF">
              <w:rPr>
                <w:rFonts w:asciiTheme="minorHAnsi" w:eastAsiaTheme="minorEastAsia" w:hAnsiTheme="minorHAnsi" w:cstheme="minorBidi"/>
                <w:color w:val="auto"/>
              </w:rPr>
              <w:t>Restrict access using role-based authentication</w:t>
            </w:r>
          </w:p>
        </w:tc>
      </w:tr>
      <w:tr w:rsidR="009473FF" w:rsidRPr="009473FF" w14:paraId="069842A9" w14:textId="77777777" w:rsidTr="00012917">
        <w:tc>
          <w:tcPr>
            <w:cnfStyle w:val="001000000000" w:firstRow="0" w:lastRow="0" w:firstColumn="1" w:lastColumn="0" w:oddVBand="0" w:evenVBand="0" w:oddHBand="0" w:evenHBand="0" w:firstRowFirstColumn="0" w:firstRowLastColumn="0" w:lastRowFirstColumn="0" w:lastRowLastColumn="0"/>
            <w:tcW w:w="236" w:type="dxa"/>
          </w:tcPr>
          <w:p w14:paraId="423A7A16" w14:textId="77777777" w:rsidR="009473FF" w:rsidRPr="009473FF" w:rsidRDefault="009473FF" w:rsidP="009473FF">
            <w:pPr>
              <w:spacing w:after="200" w:line="276" w:lineRule="auto"/>
              <w:rPr>
                <w:rFonts w:asciiTheme="minorHAnsi" w:eastAsiaTheme="minorEastAsia" w:hAnsiTheme="minorHAnsi" w:cstheme="minorBidi"/>
                <w:color w:val="auto"/>
              </w:rPr>
            </w:pPr>
            <w:r w:rsidRPr="009473FF">
              <w:rPr>
                <w:rFonts w:asciiTheme="minorHAnsi" w:eastAsiaTheme="minorEastAsia" w:hAnsiTheme="minorHAnsi" w:cstheme="minorBidi"/>
                <w:color w:val="auto"/>
              </w:rPr>
              <w:t>4</w:t>
            </w:r>
          </w:p>
        </w:tc>
        <w:tc>
          <w:tcPr>
            <w:tcW w:w="8404" w:type="dxa"/>
          </w:tcPr>
          <w:p w14:paraId="586A71B0" w14:textId="77777777" w:rsidR="009473FF" w:rsidRPr="009473FF" w:rsidRDefault="009473FF" w:rsidP="009473FF">
            <w:pP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473FF">
              <w:rPr>
                <w:rFonts w:asciiTheme="minorHAnsi" w:eastAsiaTheme="minorEastAsia" w:hAnsiTheme="minorHAnsi" w:cstheme="minorBidi"/>
                <w:color w:val="auto"/>
              </w:rPr>
              <w:t xml:space="preserve">Hash passwords using </w:t>
            </w:r>
            <w:proofErr w:type="spellStart"/>
            <w:r w:rsidRPr="009473FF">
              <w:rPr>
                <w:rFonts w:asciiTheme="minorHAnsi" w:eastAsiaTheme="minorEastAsia" w:hAnsiTheme="minorHAnsi" w:cstheme="minorBidi"/>
                <w:color w:val="auto"/>
              </w:rPr>
              <w:t>bcrypt</w:t>
            </w:r>
            <w:proofErr w:type="spellEnd"/>
            <w:r w:rsidRPr="009473FF">
              <w:rPr>
                <w:rFonts w:asciiTheme="minorHAnsi" w:eastAsiaTheme="minorEastAsia" w:hAnsiTheme="minorHAnsi" w:cstheme="minorBidi"/>
                <w:color w:val="auto"/>
              </w:rPr>
              <w:t xml:space="preserve"> or SHA-256 with salt</w:t>
            </w:r>
          </w:p>
        </w:tc>
      </w:tr>
      <w:tr w:rsidR="009473FF" w:rsidRPr="009473FF" w14:paraId="6311DA55" w14:textId="77777777" w:rsidTr="00012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1A41F915" w14:textId="77777777" w:rsidR="009473FF" w:rsidRPr="009473FF" w:rsidRDefault="009473FF" w:rsidP="009473FF">
            <w:pPr>
              <w:spacing w:after="200" w:line="276" w:lineRule="auto"/>
              <w:rPr>
                <w:rFonts w:asciiTheme="minorHAnsi" w:eastAsiaTheme="minorEastAsia" w:hAnsiTheme="minorHAnsi" w:cstheme="minorBidi"/>
                <w:color w:val="auto"/>
              </w:rPr>
            </w:pPr>
            <w:r w:rsidRPr="009473FF">
              <w:rPr>
                <w:rFonts w:asciiTheme="minorHAnsi" w:eastAsiaTheme="minorEastAsia" w:hAnsiTheme="minorHAnsi" w:cstheme="minorBidi"/>
                <w:color w:val="auto"/>
              </w:rPr>
              <w:t>5</w:t>
            </w:r>
          </w:p>
        </w:tc>
        <w:tc>
          <w:tcPr>
            <w:tcW w:w="8404" w:type="dxa"/>
          </w:tcPr>
          <w:p w14:paraId="6FFD4A21" w14:textId="77777777" w:rsidR="009473FF" w:rsidRPr="009473FF" w:rsidRDefault="009473FF" w:rsidP="009473FF">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9473FF">
              <w:rPr>
                <w:rFonts w:asciiTheme="minorHAnsi" w:eastAsiaTheme="minorEastAsia" w:hAnsiTheme="minorHAnsi" w:cstheme="minorBidi"/>
                <w:color w:val="auto"/>
              </w:rPr>
              <w:t>Implement try/except blocks and validate all user input types</w:t>
            </w:r>
          </w:p>
        </w:tc>
      </w:tr>
    </w:tbl>
    <w:p w14:paraId="3EF1E2F1"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t>Requirement Refinement</w:t>
      </w:r>
    </w:p>
    <w:p w14:paraId="609C1F40" w14:textId="77777777" w:rsidR="009473FF" w:rsidRPr="009473FF" w:rsidRDefault="009473FF" w:rsidP="009473FF">
      <w:r w:rsidRPr="009473FF">
        <w:t>Based on the identified risks, the following functional and non-functional requirements are refined or added:</w:t>
      </w:r>
    </w:p>
    <w:p w14:paraId="6067C313" w14:textId="77777777" w:rsidR="009473FF" w:rsidRPr="009473FF" w:rsidRDefault="009473FF" w:rsidP="009473FF">
      <w:pPr>
        <w:keepNext/>
        <w:keepLines/>
        <w:spacing w:before="200" w:after="0"/>
        <w:outlineLvl w:val="2"/>
        <w:rPr>
          <w:rFonts w:asciiTheme="majorHAnsi" w:eastAsiaTheme="majorEastAsia" w:hAnsiTheme="majorHAnsi" w:cstheme="majorBidi"/>
          <w:b/>
          <w:bCs/>
          <w:color w:val="4F81BD" w:themeColor="accent1"/>
        </w:rPr>
      </w:pPr>
      <w:r w:rsidRPr="009473FF">
        <w:rPr>
          <w:rFonts w:asciiTheme="majorHAnsi" w:eastAsiaTheme="majorEastAsia" w:hAnsiTheme="majorHAnsi" w:cstheme="majorBidi"/>
          <w:b/>
          <w:bCs/>
          <w:color w:val="4F81BD" w:themeColor="accent1"/>
        </w:rPr>
        <w:t>Functional Requirements</w:t>
      </w:r>
    </w:p>
    <w:p w14:paraId="07B38E2A" w14:textId="77777777" w:rsidR="009473FF" w:rsidRPr="009473FF" w:rsidRDefault="009473FF" w:rsidP="009473FF">
      <w:r w:rsidRPr="009473FF">
        <w:t xml:space="preserve">- FR12: The system shall reject any login attempt with </w:t>
      </w:r>
      <w:proofErr w:type="spellStart"/>
      <w:r w:rsidRPr="009473FF">
        <w:t>unsanitized</w:t>
      </w:r>
      <w:proofErr w:type="spellEnd"/>
      <w:r w:rsidRPr="009473FF">
        <w:t xml:space="preserve"> inputs (Risk #1).</w:t>
      </w:r>
    </w:p>
    <w:p w14:paraId="0E61A812" w14:textId="77777777" w:rsidR="009473FF" w:rsidRPr="009473FF" w:rsidRDefault="009473FF" w:rsidP="009473FF">
      <w:r w:rsidRPr="009473FF">
        <w:t>- FR13: Only authenticated admins can issue/return books via GUI or backend (Risk #3).</w:t>
      </w:r>
    </w:p>
    <w:p w14:paraId="5379609A" w14:textId="77777777" w:rsidR="009473FF" w:rsidRPr="009473FF" w:rsidRDefault="009473FF" w:rsidP="009473FF">
      <w:pPr>
        <w:keepNext/>
        <w:keepLines/>
        <w:spacing w:before="200" w:after="0"/>
        <w:outlineLvl w:val="2"/>
        <w:rPr>
          <w:rFonts w:asciiTheme="majorHAnsi" w:eastAsiaTheme="majorEastAsia" w:hAnsiTheme="majorHAnsi" w:cstheme="majorBidi"/>
          <w:b/>
          <w:bCs/>
          <w:color w:val="4F81BD" w:themeColor="accent1"/>
        </w:rPr>
      </w:pPr>
      <w:r w:rsidRPr="009473FF">
        <w:rPr>
          <w:rFonts w:asciiTheme="majorHAnsi" w:eastAsiaTheme="majorEastAsia" w:hAnsiTheme="majorHAnsi" w:cstheme="majorBidi"/>
          <w:b/>
          <w:bCs/>
          <w:color w:val="4F81BD" w:themeColor="accent1"/>
        </w:rPr>
        <w:t>Non-Functional Requirements</w:t>
      </w:r>
    </w:p>
    <w:p w14:paraId="727BD846" w14:textId="77777777" w:rsidR="009473FF" w:rsidRPr="009473FF" w:rsidRDefault="009473FF" w:rsidP="009473FF">
      <w:r w:rsidRPr="009473FF">
        <w:t>- NFR6: Passwords shall be stored in hashed format using SHA-256 (Risk #4).</w:t>
      </w:r>
    </w:p>
    <w:p w14:paraId="1424D797" w14:textId="77777777" w:rsidR="009473FF" w:rsidRPr="009473FF" w:rsidRDefault="009473FF" w:rsidP="009473FF">
      <w:r w:rsidRPr="009473FF">
        <w:t>- NFR7: System shall display user-friendly error messages and prevent crashes from invalid inputs (Risk #5).</w:t>
      </w:r>
    </w:p>
    <w:p w14:paraId="646F6D88" w14:textId="77777777" w:rsidR="009473FF" w:rsidRPr="009473FF" w:rsidRDefault="009473FF" w:rsidP="009473FF">
      <w:r w:rsidRPr="009473FF">
        <w:t>- NFR8: All SQL queries shall use prepared statements to prevent SQL injection (Risk #1).</w:t>
      </w:r>
    </w:p>
    <w:p w14:paraId="21C9E4A8" w14:textId="77777777" w:rsidR="009473FF" w:rsidRPr="009473FF" w:rsidRDefault="009473FF" w:rsidP="009473FF">
      <w:r w:rsidRPr="009473FF">
        <w:t>- NFR9: The system shall ensure data consistency using transactions and commit operations (Risk #2).</w:t>
      </w:r>
    </w:p>
    <w:p w14:paraId="5955CA3C"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br/>
        <w:t>Additional Test Cases:</w:t>
      </w:r>
      <w:r w:rsidRPr="009473FF">
        <w:rPr>
          <w:rFonts w:asciiTheme="majorHAnsi" w:eastAsiaTheme="majorEastAsia" w:hAnsiTheme="majorHAnsi" w:cstheme="majorBidi"/>
          <w:b/>
          <w:bCs/>
          <w:color w:val="4F81BD" w:themeColor="accent1"/>
          <w:sz w:val="26"/>
          <w:szCs w:val="26"/>
        </w:rPr>
        <w:br/>
      </w:r>
    </w:p>
    <w:p w14:paraId="4B3C4B65" w14:textId="77777777" w:rsidR="009473FF" w:rsidRPr="009473FF" w:rsidRDefault="009473FF" w:rsidP="009473FF">
      <w:pPr>
        <w:keepNext/>
        <w:keepLines/>
        <w:spacing w:before="200" w:after="0"/>
        <w:outlineLvl w:val="2"/>
        <w:rPr>
          <w:rFonts w:asciiTheme="majorHAnsi" w:eastAsiaTheme="majorEastAsia" w:hAnsiTheme="majorHAnsi" w:cstheme="majorBidi"/>
          <w:b/>
          <w:bCs/>
          <w:color w:val="4F81BD" w:themeColor="accent1"/>
        </w:rPr>
      </w:pPr>
      <w:r w:rsidRPr="009473FF">
        <w:rPr>
          <w:rFonts w:asciiTheme="majorHAnsi" w:eastAsiaTheme="majorEastAsia" w:hAnsiTheme="majorHAnsi" w:cstheme="majorBidi"/>
          <w:b/>
          <w:bCs/>
          <w:color w:val="4F81BD" w:themeColor="accent1"/>
        </w:rPr>
        <w:t>Return Book (Database Test)</w:t>
      </w:r>
    </w:p>
    <w:p w14:paraId="6325353C" w14:textId="77777777" w:rsidR="009473FF" w:rsidRPr="009473FF" w:rsidRDefault="009473FF" w:rsidP="009473FF">
      <w:r w:rsidRPr="009473FF">
        <w:t xml:space="preserve">Description: </w:t>
      </w:r>
      <w:proofErr w:type="gramStart"/>
      <w:r w:rsidRPr="009473FF">
        <w:t>Tests</w:t>
      </w:r>
      <w:proofErr w:type="gramEnd"/>
      <w:r w:rsidRPr="009473FF">
        <w:t xml:space="preserve"> if a user can return a book successfully by clearing </w:t>
      </w:r>
      <w:proofErr w:type="spellStart"/>
      <w:r w:rsidRPr="009473FF">
        <w:t>BookID</w:t>
      </w:r>
      <w:proofErr w:type="spellEnd"/>
      <w:r w:rsidRPr="009473FF">
        <w:t xml:space="preserve"> and </w:t>
      </w:r>
      <w:proofErr w:type="spellStart"/>
      <w:r w:rsidRPr="009473FF">
        <w:t>BorrowDate</w:t>
      </w:r>
      <w:proofErr w:type="spellEnd"/>
      <w:r w:rsidRPr="009473FF">
        <w:t>.</w:t>
      </w:r>
    </w:p>
    <w:p w14:paraId="25782CF2" w14:textId="77777777" w:rsidR="009473FF" w:rsidRPr="009473FF" w:rsidRDefault="009473FF" w:rsidP="009473FF">
      <w:r w:rsidRPr="009473FF">
        <w:t xml:space="preserve">Expected Result: </w:t>
      </w:r>
      <w:proofErr w:type="spellStart"/>
      <w:r w:rsidRPr="009473FF">
        <w:t>BookID</w:t>
      </w:r>
      <w:proofErr w:type="spellEnd"/>
      <w:r w:rsidRPr="009473FF">
        <w:t xml:space="preserve"> and </w:t>
      </w:r>
      <w:proofErr w:type="spellStart"/>
      <w:r w:rsidRPr="009473FF">
        <w:t>BorrowDate</w:t>
      </w:r>
      <w:proofErr w:type="spellEnd"/>
      <w:r w:rsidRPr="009473FF">
        <w:t xml:space="preserve"> should be set to NULL; Fine remains unchanged.</w:t>
      </w:r>
    </w:p>
    <w:p w14:paraId="0E60F3D8" w14:textId="77777777" w:rsidR="009473FF" w:rsidRPr="009473FF" w:rsidRDefault="009473FF" w:rsidP="009473FF">
      <w:r w:rsidRPr="009473FF">
        <w:lastRenderedPageBreak/>
        <w:t xml:space="preserve">Actual Result: Return successful with </w:t>
      </w:r>
      <w:proofErr w:type="spellStart"/>
      <w:r w:rsidRPr="009473FF">
        <w:t>BookID</w:t>
      </w:r>
      <w:proofErr w:type="spellEnd"/>
      <w:r w:rsidRPr="009473FF">
        <w:t xml:space="preserve"> and </w:t>
      </w:r>
      <w:proofErr w:type="spellStart"/>
      <w:r w:rsidRPr="009473FF">
        <w:t>BorrowDate</w:t>
      </w:r>
      <w:proofErr w:type="spellEnd"/>
      <w:r w:rsidRPr="009473FF">
        <w:t xml:space="preserve"> cleared.</w:t>
      </w:r>
    </w:p>
    <w:p w14:paraId="3877543A" w14:textId="77777777" w:rsidR="009473FF" w:rsidRPr="009473FF" w:rsidRDefault="009473FF" w:rsidP="009473FF">
      <w:r w:rsidRPr="009473FF">
        <w:t>Status: Pass</w:t>
      </w:r>
      <w:r w:rsidRPr="009473FF">
        <w:br/>
      </w:r>
    </w:p>
    <w:p w14:paraId="54E6F5BC" w14:textId="77777777" w:rsidR="009473FF" w:rsidRPr="009473FF" w:rsidRDefault="009473FF" w:rsidP="009473FF">
      <w:pPr>
        <w:keepNext/>
        <w:keepLines/>
        <w:spacing w:before="200" w:after="0"/>
        <w:outlineLvl w:val="2"/>
        <w:rPr>
          <w:rFonts w:asciiTheme="majorHAnsi" w:eastAsiaTheme="majorEastAsia" w:hAnsiTheme="majorHAnsi" w:cstheme="majorBidi"/>
          <w:b/>
          <w:bCs/>
          <w:color w:val="4F81BD" w:themeColor="accent1"/>
        </w:rPr>
      </w:pPr>
      <w:r w:rsidRPr="009473FF">
        <w:rPr>
          <w:rFonts w:asciiTheme="majorHAnsi" w:eastAsiaTheme="majorEastAsia" w:hAnsiTheme="majorHAnsi" w:cstheme="majorBidi"/>
          <w:b/>
          <w:bCs/>
          <w:color w:val="4F81BD" w:themeColor="accent1"/>
        </w:rPr>
        <w:t>Return Book via GUI (On Time)</w:t>
      </w:r>
    </w:p>
    <w:p w14:paraId="3B6DFDC5" w14:textId="77777777" w:rsidR="009473FF" w:rsidRPr="009473FF" w:rsidRDefault="009473FF" w:rsidP="009473FF">
      <w:r w:rsidRPr="009473FF">
        <w:t>Description: Tests returning a book on time via the GUI without overdue fine.</w:t>
      </w:r>
    </w:p>
    <w:p w14:paraId="05AD4B8E" w14:textId="77777777" w:rsidR="009473FF" w:rsidRPr="009473FF" w:rsidRDefault="009473FF" w:rsidP="009473FF">
      <w:r w:rsidRPr="009473FF">
        <w:t>Expected Result: System clears book assignment and confirms return with $0.00 fine.</w:t>
      </w:r>
    </w:p>
    <w:p w14:paraId="64384A05" w14:textId="77777777" w:rsidR="009473FF" w:rsidRPr="009473FF" w:rsidRDefault="009473FF" w:rsidP="009473FF">
      <w:r w:rsidRPr="009473FF">
        <w:t>Actual Result: Return completed with fine confirmation.</w:t>
      </w:r>
    </w:p>
    <w:p w14:paraId="5E7C8DF0" w14:textId="77777777" w:rsidR="009473FF" w:rsidRPr="009473FF" w:rsidRDefault="009473FF" w:rsidP="009473FF">
      <w:r w:rsidRPr="009473FF">
        <w:t>Status: Pass</w:t>
      </w:r>
      <w:r w:rsidRPr="009473FF">
        <w:br/>
      </w:r>
    </w:p>
    <w:p w14:paraId="6B5E0E25" w14:textId="77777777" w:rsidR="009473FF" w:rsidRPr="009473FF" w:rsidRDefault="009473FF" w:rsidP="009473FF">
      <w:pPr>
        <w:keepNext/>
        <w:keepLines/>
        <w:spacing w:before="200" w:after="0"/>
        <w:outlineLvl w:val="2"/>
        <w:rPr>
          <w:rFonts w:asciiTheme="majorHAnsi" w:eastAsiaTheme="majorEastAsia" w:hAnsiTheme="majorHAnsi" w:cstheme="majorBidi"/>
          <w:b/>
          <w:bCs/>
          <w:color w:val="4F81BD" w:themeColor="accent1"/>
        </w:rPr>
      </w:pPr>
      <w:r w:rsidRPr="009473FF">
        <w:rPr>
          <w:rFonts w:asciiTheme="majorHAnsi" w:eastAsiaTheme="majorEastAsia" w:hAnsiTheme="majorHAnsi" w:cstheme="majorBidi"/>
          <w:b/>
          <w:bCs/>
          <w:color w:val="4F81BD" w:themeColor="accent1"/>
        </w:rPr>
        <w:t>Return Book via GUI (Overdue)</w:t>
      </w:r>
    </w:p>
    <w:p w14:paraId="1251991B" w14:textId="77777777" w:rsidR="009473FF" w:rsidRPr="009473FF" w:rsidRDefault="009473FF" w:rsidP="009473FF">
      <w:r w:rsidRPr="009473FF">
        <w:t>Description: Tests returning an overdue book via the GUI and calculating fine.</w:t>
      </w:r>
    </w:p>
    <w:p w14:paraId="5F6B576E" w14:textId="77777777" w:rsidR="009473FF" w:rsidRPr="009473FF" w:rsidRDefault="009473FF" w:rsidP="009473FF">
      <w:r w:rsidRPr="009473FF">
        <w:t>Expected Result: System calculates fine based on overdue days and updates user record.</w:t>
      </w:r>
    </w:p>
    <w:p w14:paraId="340600C3" w14:textId="77777777" w:rsidR="009473FF" w:rsidRPr="009473FF" w:rsidRDefault="009473FF" w:rsidP="009473FF">
      <w:r w:rsidRPr="009473FF">
        <w:t>Actual Result: Fine calculated and updated correctly.</w:t>
      </w:r>
    </w:p>
    <w:p w14:paraId="6557FE99" w14:textId="77777777" w:rsidR="009473FF" w:rsidRPr="009473FF" w:rsidRDefault="009473FF" w:rsidP="009473FF">
      <w:r w:rsidRPr="009473FF">
        <w:t>Status: Pass</w:t>
      </w:r>
      <w:r w:rsidRPr="009473FF">
        <w:br/>
      </w:r>
    </w:p>
    <w:p w14:paraId="7BCF118A" w14:textId="77777777" w:rsidR="009473FF" w:rsidRPr="009473FF" w:rsidRDefault="009473FF" w:rsidP="009473FF">
      <w:pPr>
        <w:keepNext/>
        <w:keepLines/>
        <w:spacing w:before="200" w:after="0"/>
        <w:outlineLvl w:val="2"/>
        <w:rPr>
          <w:rFonts w:asciiTheme="majorHAnsi" w:eastAsiaTheme="majorEastAsia" w:hAnsiTheme="majorHAnsi" w:cstheme="majorBidi"/>
          <w:b/>
          <w:bCs/>
          <w:color w:val="4F81BD" w:themeColor="accent1"/>
        </w:rPr>
      </w:pPr>
      <w:r w:rsidRPr="009473FF">
        <w:rPr>
          <w:rFonts w:asciiTheme="majorHAnsi" w:eastAsiaTheme="majorEastAsia" w:hAnsiTheme="majorHAnsi" w:cstheme="majorBidi"/>
          <w:b/>
          <w:bCs/>
          <w:color w:val="4F81BD" w:themeColor="accent1"/>
        </w:rPr>
        <w:t>View Issued Books (GUI)</w:t>
      </w:r>
    </w:p>
    <w:p w14:paraId="51E0D2CB" w14:textId="77777777" w:rsidR="009473FF" w:rsidRPr="009473FF" w:rsidRDefault="009473FF" w:rsidP="009473FF">
      <w:r w:rsidRPr="009473FF">
        <w:t xml:space="preserve">Description: Tests </w:t>
      </w:r>
      <w:proofErr w:type="gramStart"/>
      <w:r w:rsidRPr="009473FF">
        <w:t>if</w:t>
      </w:r>
      <w:proofErr w:type="gramEnd"/>
      <w:r w:rsidRPr="009473FF">
        <w:t xml:space="preserve"> issued books are correctly retrieved and displayed in the GUI.</w:t>
      </w:r>
    </w:p>
    <w:p w14:paraId="390392BC" w14:textId="77777777" w:rsidR="009473FF" w:rsidRPr="009473FF" w:rsidRDefault="009473FF" w:rsidP="009473FF">
      <w:r w:rsidRPr="009473FF">
        <w:t xml:space="preserve">Expected Result: </w:t>
      </w:r>
      <w:proofErr w:type="spellStart"/>
      <w:r w:rsidRPr="009473FF">
        <w:t>Treeview</w:t>
      </w:r>
      <w:proofErr w:type="spellEnd"/>
      <w:r w:rsidRPr="009473FF">
        <w:t xml:space="preserve"> should display current user's issued book record.</w:t>
      </w:r>
    </w:p>
    <w:p w14:paraId="5920F9BB" w14:textId="77777777" w:rsidR="009473FF" w:rsidRPr="009473FF" w:rsidRDefault="009473FF" w:rsidP="009473FF">
      <w:r w:rsidRPr="009473FF">
        <w:t>Actual Result: Correct data shown in the interface.</w:t>
      </w:r>
    </w:p>
    <w:p w14:paraId="6119670E" w14:textId="77777777" w:rsidR="009473FF" w:rsidRPr="009473FF" w:rsidRDefault="009473FF" w:rsidP="009473FF">
      <w:r w:rsidRPr="009473FF">
        <w:t>Status: Pass</w:t>
      </w:r>
      <w:r w:rsidRPr="009473FF">
        <w:br/>
      </w:r>
    </w:p>
    <w:p w14:paraId="2693620C" w14:textId="77777777" w:rsidR="009473FF" w:rsidRPr="009473FF" w:rsidRDefault="009473FF" w:rsidP="009473FF">
      <w:pPr>
        <w:keepNext/>
        <w:keepLines/>
        <w:spacing w:before="200" w:after="0"/>
        <w:outlineLvl w:val="1"/>
        <w:rPr>
          <w:rFonts w:asciiTheme="majorHAnsi" w:eastAsiaTheme="majorEastAsia" w:hAnsiTheme="majorHAnsi" w:cstheme="majorBidi"/>
          <w:b/>
          <w:bCs/>
          <w:color w:val="4F81BD" w:themeColor="accent1"/>
          <w:sz w:val="26"/>
          <w:szCs w:val="26"/>
        </w:rPr>
      </w:pPr>
      <w:r w:rsidRPr="009473FF">
        <w:rPr>
          <w:rFonts w:asciiTheme="majorHAnsi" w:eastAsiaTheme="majorEastAsia" w:hAnsiTheme="majorHAnsi" w:cstheme="majorBidi"/>
          <w:b/>
          <w:bCs/>
          <w:color w:val="4F81BD" w:themeColor="accent1"/>
          <w:sz w:val="26"/>
          <w:szCs w:val="26"/>
        </w:rPr>
        <w:br/>
        <w:t>Fixed Mitigation Techniques Table:</w:t>
      </w:r>
      <w:r w:rsidRPr="009473FF">
        <w:rPr>
          <w:rFonts w:asciiTheme="majorHAnsi" w:eastAsiaTheme="majorEastAsia" w:hAnsiTheme="majorHAnsi" w:cstheme="majorBidi"/>
          <w:b/>
          <w:bCs/>
          <w:color w:val="4F81BD" w:themeColor="accent1"/>
          <w:sz w:val="26"/>
          <w:szCs w:val="26"/>
        </w:rPr>
        <w:br/>
      </w:r>
    </w:p>
    <w:tbl>
      <w:tblPr>
        <w:tblStyle w:val="TableGrid"/>
        <w:tblW w:w="0" w:type="auto"/>
        <w:tblLook w:val="04A0" w:firstRow="1" w:lastRow="0" w:firstColumn="1" w:lastColumn="0" w:noHBand="0" w:noVBand="1"/>
      </w:tblPr>
      <w:tblGrid>
        <w:gridCol w:w="4314"/>
        <w:gridCol w:w="4316"/>
      </w:tblGrid>
      <w:tr w:rsidR="009473FF" w:rsidRPr="009473FF" w14:paraId="742B7461" w14:textId="77777777" w:rsidTr="00012917">
        <w:tc>
          <w:tcPr>
            <w:tcW w:w="4320" w:type="dxa"/>
          </w:tcPr>
          <w:p w14:paraId="7F2537A7" w14:textId="77777777" w:rsidR="009473FF" w:rsidRPr="009473FF" w:rsidRDefault="009473FF" w:rsidP="009473FF">
            <w:pPr>
              <w:spacing w:after="200" w:line="276" w:lineRule="auto"/>
            </w:pPr>
            <w:r w:rsidRPr="009473FF">
              <w:t>Risk #</w:t>
            </w:r>
          </w:p>
        </w:tc>
        <w:tc>
          <w:tcPr>
            <w:tcW w:w="4320" w:type="dxa"/>
          </w:tcPr>
          <w:p w14:paraId="51D504F1" w14:textId="77777777" w:rsidR="009473FF" w:rsidRPr="009473FF" w:rsidRDefault="009473FF" w:rsidP="009473FF">
            <w:pPr>
              <w:spacing w:after="200" w:line="276" w:lineRule="auto"/>
            </w:pPr>
            <w:r w:rsidRPr="009473FF">
              <w:t>Mitigation Strategy</w:t>
            </w:r>
          </w:p>
        </w:tc>
      </w:tr>
      <w:tr w:rsidR="009473FF" w:rsidRPr="009473FF" w14:paraId="4623CCA0" w14:textId="77777777" w:rsidTr="00012917">
        <w:tc>
          <w:tcPr>
            <w:tcW w:w="4320" w:type="dxa"/>
          </w:tcPr>
          <w:p w14:paraId="421C9D7B" w14:textId="77777777" w:rsidR="009473FF" w:rsidRPr="009473FF" w:rsidRDefault="009473FF" w:rsidP="009473FF">
            <w:pPr>
              <w:spacing w:after="200" w:line="276" w:lineRule="auto"/>
            </w:pPr>
            <w:r w:rsidRPr="009473FF">
              <w:t>1</w:t>
            </w:r>
          </w:p>
        </w:tc>
        <w:tc>
          <w:tcPr>
            <w:tcW w:w="4320" w:type="dxa"/>
          </w:tcPr>
          <w:p w14:paraId="5ED2556B" w14:textId="77777777" w:rsidR="009473FF" w:rsidRPr="009473FF" w:rsidRDefault="009473FF" w:rsidP="009473FF">
            <w:pPr>
              <w:spacing w:after="200" w:line="276" w:lineRule="auto"/>
            </w:pPr>
            <w:r w:rsidRPr="009473FF">
              <w:t>Sanitize all user inputs;</w:t>
            </w:r>
            <w:r w:rsidRPr="009473FF">
              <w:br/>
              <w:t>use parameterized SQL queries</w:t>
            </w:r>
          </w:p>
        </w:tc>
      </w:tr>
      <w:tr w:rsidR="009473FF" w:rsidRPr="009473FF" w14:paraId="0541864A" w14:textId="77777777" w:rsidTr="00012917">
        <w:tc>
          <w:tcPr>
            <w:tcW w:w="4320" w:type="dxa"/>
          </w:tcPr>
          <w:p w14:paraId="666DFF66" w14:textId="77777777" w:rsidR="009473FF" w:rsidRPr="009473FF" w:rsidRDefault="009473FF" w:rsidP="009473FF">
            <w:pPr>
              <w:spacing w:after="200" w:line="276" w:lineRule="auto"/>
            </w:pPr>
            <w:r w:rsidRPr="009473FF">
              <w:t>2</w:t>
            </w:r>
          </w:p>
        </w:tc>
        <w:tc>
          <w:tcPr>
            <w:tcW w:w="4320" w:type="dxa"/>
          </w:tcPr>
          <w:p w14:paraId="24EBCDC3" w14:textId="77777777" w:rsidR="009473FF" w:rsidRPr="009473FF" w:rsidRDefault="009473FF" w:rsidP="009473FF">
            <w:pPr>
              <w:spacing w:after="200" w:line="276" w:lineRule="auto"/>
            </w:pPr>
            <w:r w:rsidRPr="009473FF">
              <w:t>Use transaction blocks with commit/rollback</w:t>
            </w:r>
            <w:r w:rsidRPr="009473FF">
              <w:br/>
              <w:t>and regular backups</w:t>
            </w:r>
          </w:p>
        </w:tc>
      </w:tr>
      <w:tr w:rsidR="009473FF" w:rsidRPr="009473FF" w14:paraId="00885767" w14:textId="77777777" w:rsidTr="00012917">
        <w:tc>
          <w:tcPr>
            <w:tcW w:w="4320" w:type="dxa"/>
          </w:tcPr>
          <w:p w14:paraId="3DC96D32" w14:textId="77777777" w:rsidR="009473FF" w:rsidRPr="009473FF" w:rsidRDefault="009473FF" w:rsidP="009473FF">
            <w:pPr>
              <w:spacing w:after="200" w:line="276" w:lineRule="auto"/>
            </w:pPr>
            <w:r w:rsidRPr="009473FF">
              <w:lastRenderedPageBreak/>
              <w:t>3</w:t>
            </w:r>
          </w:p>
        </w:tc>
        <w:tc>
          <w:tcPr>
            <w:tcW w:w="4320" w:type="dxa"/>
          </w:tcPr>
          <w:p w14:paraId="736EE65C" w14:textId="77777777" w:rsidR="009473FF" w:rsidRPr="009473FF" w:rsidRDefault="009473FF" w:rsidP="009473FF">
            <w:pPr>
              <w:spacing w:after="200" w:line="276" w:lineRule="auto"/>
            </w:pPr>
            <w:r w:rsidRPr="009473FF">
              <w:t>Restrict access using role-based authentication</w:t>
            </w:r>
          </w:p>
        </w:tc>
      </w:tr>
      <w:tr w:rsidR="009473FF" w:rsidRPr="009473FF" w14:paraId="0C470C9F" w14:textId="77777777" w:rsidTr="00012917">
        <w:tc>
          <w:tcPr>
            <w:tcW w:w="4320" w:type="dxa"/>
          </w:tcPr>
          <w:p w14:paraId="098DC730" w14:textId="77777777" w:rsidR="009473FF" w:rsidRPr="009473FF" w:rsidRDefault="009473FF" w:rsidP="009473FF">
            <w:pPr>
              <w:spacing w:after="200" w:line="276" w:lineRule="auto"/>
            </w:pPr>
            <w:r w:rsidRPr="009473FF">
              <w:t>4</w:t>
            </w:r>
          </w:p>
        </w:tc>
        <w:tc>
          <w:tcPr>
            <w:tcW w:w="4320" w:type="dxa"/>
          </w:tcPr>
          <w:p w14:paraId="1F1F3BD5" w14:textId="77777777" w:rsidR="009473FF" w:rsidRPr="009473FF" w:rsidRDefault="009473FF" w:rsidP="009473FF">
            <w:pPr>
              <w:spacing w:after="200" w:line="276" w:lineRule="auto"/>
            </w:pPr>
            <w:r w:rsidRPr="009473FF">
              <w:t xml:space="preserve">Hash passwords using </w:t>
            </w:r>
            <w:proofErr w:type="spellStart"/>
            <w:r w:rsidRPr="009473FF">
              <w:t>bcrypt</w:t>
            </w:r>
            <w:proofErr w:type="spellEnd"/>
            <w:r w:rsidRPr="009473FF">
              <w:t xml:space="preserve"> or SHA-256 with salt</w:t>
            </w:r>
          </w:p>
        </w:tc>
      </w:tr>
      <w:tr w:rsidR="009473FF" w:rsidRPr="009473FF" w14:paraId="4F796D88" w14:textId="77777777" w:rsidTr="00012917">
        <w:tc>
          <w:tcPr>
            <w:tcW w:w="4320" w:type="dxa"/>
          </w:tcPr>
          <w:p w14:paraId="1CBBEE5E" w14:textId="77777777" w:rsidR="009473FF" w:rsidRPr="009473FF" w:rsidRDefault="009473FF" w:rsidP="009473FF">
            <w:pPr>
              <w:spacing w:after="200" w:line="276" w:lineRule="auto"/>
            </w:pPr>
            <w:r w:rsidRPr="009473FF">
              <w:t>5</w:t>
            </w:r>
          </w:p>
        </w:tc>
        <w:tc>
          <w:tcPr>
            <w:tcW w:w="4320" w:type="dxa"/>
          </w:tcPr>
          <w:p w14:paraId="70B449A0" w14:textId="77777777" w:rsidR="009473FF" w:rsidRPr="009473FF" w:rsidRDefault="009473FF" w:rsidP="009473FF">
            <w:pPr>
              <w:spacing w:after="200" w:line="276" w:lineRule="auto"/>
            </w:pPr>
            <w:r w:rsidRPr="009473FF">
              <w:t>Implement try/except blocks</w:t>
            </w:r>
            <w:r w:rsidRPr="009473FF">
              <w:br/>
              <w:t>and validate all user input types</w:t>
            </w:r>
          </w:p>
        </w:tc>
      </w:tr>
    </w:tbl>
    <w:p w14:paraId="006BD9F2" w14:textId="77777777" w:rsidR="009473FF" w:rsidRPr="009473FF" w:rsidRDefault="009473FF" w:rsidP="009473FF"/>
    <w:p w14:paraId="5CB27A17" w14:textId="77777777" w:rsidR="009473FF" w:rsidRDefault="009473FF"/>
    <w:sectPr w:rsidR="009473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870036">
    <w:abstractNumId w:val="8"/>
  </w:num>
  <w:num w:numId="2" w16cid:durableId="120609217">
    <w:abstractNumId w:val="6"/>
  </w:num>
  <w:num w:numId="3" w16cid:durableId="1094324265">
    <w:abstractNumId w:val="5"/>
  </w:num>
  <w:num w:numId="4" w16cid:durableId="1824858864">
    <w:abstractNumId w:val="4"/>
  </w:num>
  <w:num w:numId="5" w16cid:durableId="1474910843">
    <w:abstractNumId w:val="7"/>
  </w:num>
  <w:num w:numId="6" w16cid:durableId="976684352">
    <w:abstractNumId w:val="3"/>
  </w:num>
  <w:num w:numId="7" w16cid:durableId="517083907">
    <w:abstractNumId w:val="2"/>
  </w:num>
  <w:num w:numId="8" w16cid:durableId="2075816602">
    <w:abstractNumId w:val="1"/>
  </w:num>
  <w:num w:numId="9" w16cid:durableId="204717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2571"/>
    <w:rsid w:val="0029639D"/>
    <w:rsid w:val="00326F90"/>
    <w:rsid w:val="00773D41"/>
    <w:rsid w:val="008F0EA9"/>
    <w:rsid w:val="009473FF"/>
    <w:rsid w:val="00AA1D8D"/>
    <w:rsid w:val="00B47730"/>
    <w:rsid w:val="00C34C36"/>
    <w:rsid w:val="00CB0664"/>
    <w:rsid w:val="00CF2889"/>
    <w:rsid w:val="00FC693F"/>
    <w:rsid w:val="00FD1B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C034F9"/>
  <w14:defaultImageDpi w14:val="300"/>
  <w15:docId w15:val="{1651D7A5-824B-4BE4-98C6-8457A089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amdouhKoritm/library-management-syst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5775</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mamdouh koritam</cp:lastModifiedBy>
  <cp:revision>3</cp:revision>
  <dcterms:created xsi:type="dcterms:W3CDTF">2025-03-20T17:39:00Z</dcterms:created>
  <dcterms:modified xsi:type="dcterms:W3CDTF">2025-05-26T08:08:00Z</dcterms:modified>
  <cp:category/>
</cp:coreProperties>
</file>